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5BA" w:rsidRDefault="000E15BA">
      <w:pPr>
        <w:jc w:val="center"/>
        <w:rPr>
          <w:rFonts w:ascii="Calibri" w:eastAsia="Calibri" w:hAnsi="Calibri" w:cs="Calibri"/>
        </w:rPr>
      </w:pPr>
    </w:p>
    <w:p w:rsidR="000E15BA" w:rsidRDefault="000E15BA">
      <w:pPr>
        <w:jc w:val="center"/>
        <w:rPr>
          <w:rFonts w:ascii="Calibri" w:eastAsia="Calibri" w:hAnsi="Calibri" w:cs="Calibri"/>
        </w:rPr>
      </w:pPr>
    </w:p>
    <w:p w:rsidR="000E15BA" w:rsidRDefault="000E15BA">
      <w:pPr>
        <w:jc w:val="center"/>
        <w:rPr>
          <w:rFonts w:ascii="Calibri" w:eastAsia="Calibri" w:hAnsi="Calibri" w:cs="Calibri"/>
        </w:rPr>
      </w:pPr>
    </w:p>
    <w:p w:rsidR="000E15BA" w:rsidRPr="007435FD" w:rsidRDefault="007435FD">
      <w:pPr>
        <w:pStyle w:val="Title"/>
        <w:jc w:val="center"/>
        <w:rPr>
          <w:rFonts w:ascii="Calibri" w:eastAsia="Calibri" w:hAnsi="Calibri" w:cs="Calibri"/>
          <w:highlight w:val="cyan"/>
        </w:rPr>
      </w:pPr>
      <w:bookmarkStart w:id="0" w:name="_md0t3rfpszze" w:colFirst="0" w:colLast="0"/>
      <w:bookmarkEnd w:id="0"/>
      <w:r>
        <w:rPr>
          <w:rFonts w:ascii="Calibri" w:eastAsia="Calibri" w:hAnsi="Calibri" w:cs="Calibri"/>
          <w:highlight w:val="cyan"/>
        </w:rPr>
        <w:t xml:space="preserve">Project: </w:t>
      </w:r>
      <w:r w:rsidR="00FF7057" w:rsidRPr="007435FD">
        <w:rPr>
          <w:rFonts w:ascii="Calibri" w:eastAsia="Calibri" w:hAnsi="Calibri" w:cs="Calibri"/>
          <w:highlight w:val="cyan"/>
        </w:rPr>
        <w:t>Provident Fund Management System</w:t>
      </w:r>
    </w:p>
    <w:p w:rsidR="000E15BA" w:rsidRPr="007435FD" w:rsidRDefault="000E15BA">
      <w:pPr>
        <w:rPr>
          <w:rFonts w:ascii="Calibri" w:eastAsia="Calibri" w:hAnsi="Calibri" w:cs="Calibri"/>
          <w:highlight w:val="cyan"/>
        </w:rPr>
      </w:pPr>
    </w:p>
    <w:p w:rsidR="000E15BA" w:rsidRPr="007435FD" w:rsidRDefault="000E15BA">
      <w:pPr>
        <w:rPr>
          <w:rFonts w:ascii="Calibri" w:eastAsia="Calibri" w:hAnsi="Calibri" w:cs="Calibri"/>
          <w:highlight w:val="cyan"/>
        </w:rPr>
      </w:pPr>
    </w:p>
    <w:p w:rsidR="000E15BA" w:rsidRPr="007435FD" w:rsidRDefault="007435FD">
      <w:pPr>
        <w:pStyle w:val="Subtitle"/>
        <w:jc w:val="center"/>
        <w:rPr>
          <w:rFonts w:ascii="Calibri" w:eastAsia="Calibri" w:hAnsi="Calibri" w:cs="Calibri"/>
          <w:highlight w:val="cyan"/>
        </w:rPr>
      </w:pPr>
      <w:bookmarkStart w:id="1" w:name="_107qce7sp8ql" w:colFirst="0" w:colLast="0"/>
      <w:bookmarkEnd w:id="1"/>
      <w:r>
        <w:rPr>
          <w:rFonts w:ascii="Calibri" w:eastAsia="Calibri" w:hAnsi="Calibri" w:cs="Calibri"/>
          <w:highlight w:val="cyan"/>
        </w:rPr>
        <w:t xml:space="preserve">Client: </w:t>
      </w:r>
      <w:r w:rsidR="00FF7057" w:rsidRPr="007435FD">
        <w:rPr>
          <w:rFonts w:ascii="Calibri" w:eastAsia="Calibri" w:hAnsi="Calibri" w:cs="Calibri"/>
          <w:highlight w:val="cyan"/>
        </w:rPr>
        <w:t>US Embassy</w:t>
      </w:r>
    </w:p>
    <w:p w:rsidR="000E15BA" w:rsidRPr="007435FD" w:rsidRDefault="000E15BA">
      <w:pPr>
        <w:rPr>
          <w:rFonts w:ascii="Calibri" w:eastAsia="Calibri" w:hAnsi="Calibri" w:cs="Calibri"/>
          <w:highlight w:val="cyan"/>
        </w:rPr>
      </w:pPr>
    </w:p>
    <w:p w:rsidR="000E15BA" w:rsidRPr="007435FD" w:rsidRDefault="000E15BA">
      <w:pPr>
        <w:rPr>
          <w:rFonts w:ascii="Calibri" w:eastAsia="Calibri" w:hAnsi="Calibri" w:cs="Calibri"/>
          <w:highlight w:val="cyan"/>
        </w:rPr>
      </w:pPr>
    </w:p>
    <w:p w:rsidR="000E15BA" w:rsidRPr="007435FD" w:rsidRDefault="00FF7057">
      <w:pPr>
        <w:jc w:val="center"/>
        <w:rPr>
          <w:rFonts w:ascii="Calibri" w:eastAsia="Calibri" w:hAnsi="Calibri" w:cs="Calibri"/>
          <w:highlight w:val="cyan"/>
        </w:rPr>
      </w:pPr>
      <w:r w:rsidRPr="007435FD">
        <w:rPr>
          <w:rFonts w:ascii="Calibri" w:eastAsia="Calibri" w:hAnsi="Calibri" w:cs="Calibri"/>
          <w:highlight w:val="cyan"/>
        </w:rPr>
        <w:t>Version: 1.0</w:t>
      </w:r>
    </w:p>
    <w:p w:rsidR="000E15BA" w:rsidRPr="007435FD" w:rsidRDefault="000E15BA">
      <w:pPr>
        <w:jc w:val="center"/>
        <w:rPr>
          <w:rFonts w:ascii="Calibri" w:eastAsia="Calibri" w:hAnsi="Calibri" w:cs="Calibri"/>
          <w:highlight w:val="cyan"/>
        </w:rPr>
      </w:pPr>
    </w:p>
    <w:p w:rsidR="000E15BA" w:rsidRDefault="00FF7057">
      <w:pPr>
        <w:jc w:val="center"/>
        <w:rPr>
          <w:rFonts w:ascii="Calibri" w:eastAsia="Calibri" w:hAnsi="Calibri" w:cs="Calibri"/>
        </w:rPr>
      </w:pPr>
      <w:r w:rsidRPr="007435FD">
        <w:rPr>
          <w:rFonts w:ascii="Calibri" w:eastAsia="Calibri" w:hAnsi="Calibri" w:cs="Calibri"/>
          <w:highlight w:val="cyan"/>
        </w:rPr>
        <w:t>Date: 8th March, 2021</w:t>
      </w:r>
    </w:p>
    <w:p w:rsidR="000E15BA" w:rsidRDefault="000E15BA">
      <w:pPr>
        <w:rPr>
          <w:rFonts w:ascii="Calibri" w:eastAsia="Calibri" w:hAnsi="Calibri" w:cs="Calibri"/>
        </w:rPr>
      </w:pPr>
      <w:bookmarkStart w:id="2" w:name="_GoBack"/>
      <w:bookmarkEnd w:id="2"/>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Pr="007435FD" w:rsidRDefault="00FF7057">
      <w:pPr>
        <w:rPr>
          <w:rFonts w:ascii="Calibri" w:eastAsia="Calibri" w:hAnsi="Calibri" w:cs="Calibri"/>
          <w:highlight w:val="cyan"/>
        </w:rPr>
      </w:pPr>
      <w:r w:rsidRPr="007435FD">
        <w:rPr>
          <w:rFonts w:ascii="Calibri" w:eastAsia="Calibri" w:hAnsi="Calibri" w:cs="Calibri"/>
          <w:sz w:val="40"/>
          <w:szCs w:val="40"/>
          <w:highlight w:val="cyan"/>
        </w:rPr>
        <w:t>Software Project Proposal</w:t>
      </w:r>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225"/>
        <w:gridCol w:w="6135"/>
      </w:tblGrid>
      <w:tr w:rsidR="000E15BA" w:rsidRPr="007435FD">
        <w:tc>
          <w:tcPr>
            <w:tcW w:w="3225" w:type="dxa"/>
            <w:shd w:val="clear" w:color="auto" w:fill="auto"/>
            <w:tcMar>
              <w:top w:w="100" w:type="dxa"/>
              <w:left w:w="100" w:type="dxa"/>
              <w:bottom w:w="100" w:type="dxa"/>
              <w:right w:w="100" w:type="dxa"/>
            </w:tcMar>
          </w:tcPr>
          <w:p w:rsidR="000E15BA" w:rsidRPr="007435FD" w:rsidRDefault="00FF7057">
            <w:pPr>
              <w:widowControl w:val="0"/>
              <w:spacing w:line="240" w:lineRule="auto"/>
              <w:rPr>
                <w:rFonts w:ascii="Calibri" w:eastAsia="Calibri" w:hAnsi="Calibri" w:cs="Calibri"/>
                <w:highlight w:val="cyan"/>
              </w:rPr>
            </w:pPr>
            <w:r w:rsidRPr="007435FD">
              <w:rPr>
                <w:rFonts w:ascii="Calibri" w:eastAsia="Calibri" w:hAnsi="Calibri" w:cs="Calibri"/>
                <w:highlight w:val="cyan"/>
              </w:rPr>
              <w:t>Client’s Company</w:t>
            </w:r>
          </w:p>
        </w:tc>
        <w:tc>
          <w:tcPr>
            <w:tcW w:w="6135" w:type="dxa"/>
            <w:shd w:val="clear" w:color="auto" w:fill="auto"/>
            <w:tcMar>
              <w:top w:w="100" w:type="dxa"/>
              <w:left w:w="100" w:type="dxa"/>
              <w:bottom w:w="100" w:type="dxa"/>
              <w:right w:w="100" w:type="dxa"/>
            </w:tcMar>
          </w:tcPr>
          <w:p w:rsidR="000E15BA" w:rsidRPr="007435FD" w:rsidRDefault="000E15BA">
            <w:pPr>
              <w:widowControl w:val="0"/>
              <w:spacing w:line="240" w:lineRule="auto"/>
              <w:rPr>
                <w:rFonts w:ascii="Calibri" w:eastAsia="Calibri" w:hAnsi="Calibri" w:cs="Calibri"/>
                <w:highlight w:val="cyan"/>
              </w:rPr>
            </w:pPr>
          </w:p>
        </w:tc>
      </w:tr>
      <w:tr w:rsidR="000E15BA" w:rsidRPr="007435FD">
        <w:tc>
          <w:tcPr>
            <w:tcW w:w="3225" w:type="dxa"/>
            <w:shd w:val="clear" w:color="auto" w:fill="auto"/>
            <w:tcMar>
              <w:top w:w="100" w:type="dxa"/>
              <w:left w:w="100" w:type="dxa"/>
              <w:bottom w:w="100" w:type="dxa"/>
              <w:right w:w="100" w:type="dxa"/>
            </w:tcMar>
          </w:tcPr>
          <w:p w:rsidR="000E15BA" w:rsidRPr="007435FD" w:rsidRDefault="00FF7057">
            <w:pPr>
              <w:widowControl w:val="0"/>
              <w:spacing w:line="240" w:lineRule="auto"/>
              <w:rPr>
                <w:rFonts w:ascii="Calibri" w:eastAsia="Calibri" w:hAnsi="Calibri" w:cs="Calibri"/>
                <w:highlight w:val="cyan"/>
              </w:rPr>
            </w:pPr>
            <w:r w:rsidRPr="007435FD">
              <w:rPr>
                <w:rFonts w:ascii="Calibri" w:eastAsia="Calibri" w:hAnsi="Calibri" w:cs="Calibri"/>
                <w:highlight w:val="cyan"/>
              </w:rPr>
              <w:t>Client’s PoC (Name - Email)</w:t>
            </w:r>
          </w:p>
        </w:tc>
        <w:tc>
          <w:tcPr>
            <w:tcW w:w="6135" w:type="dxa"/>
            <w:shd w:val="clear" w:color="auto" w:fill="auto"/>
            <w:tcMar>
              <w:top w:w="100" w:type="dxa"/>
              <w:left w:w="100" w:type="dxa"/>
              <w:bottom w:w="100" w:type="dxa"/>
              <w:right w:w="100" w:type="dxa"/>
            </w:tcMar>
          </w:tcPr>
          <w:p w:rsidR="000E15BA" w:rsidRPr="007435FD" w:rsidRDefault="000E15BA">
            <w:pPr>
              <w:widowControl w:val="0"/>
              <w:spacing w:line="240" w:lineRule="auto"/>
              <w:rPr>
                <w:rFonts w:ascii="Calibri" w:eastAsia="Calibri" w:hAnsi="Calibri" w:cs="Calibri"/>
                <w:highlight w:val="cyan"/>
              </w:rPr>
            </w:pPr>
          </w:p>
        </w:tc>
      </w:tr>
      <w:tr w:rsidR="000E15BA" w:rsidRPr="007435FD">
        <w:tc>
          <w:tcPr>
            <w:tcW w:w="3225" w:type="dxa"/>
            <w:shd w:val="clear" w:color="auto" w:fill="auto"/>
            <w:tcMar>
              <w:top w:w="100" w:type="dxa"/>
              <w:left w:w="100" w:type="dxa"/>
              <w:bottom w:w="100" w:type="dxa"/>
              <w:right w:w="100" w:type="dxa"/>
            </w:tcMar>
          </w:tcPr>
          <w:p w:rsidR="000E15BA" w:rsidRPr="007435FD" w:rsidRDefault="00FF7057">
            <w:pPr>
              <w:widowControl w:val="0"/>
              <w:spacing w:line="240" w:lineRule="auto"/>
              <w:rPr>
                <w:rFonts w:ascii="Calibri" w:eastAsia="Calibri" w:hAnsi="Calibri" w:cs="Calibri"/>
                <w:highlight w:val="cyan"/>
              </w:rPr>
            </w:pPr>
            <w:r w:rsidRPr="007435FD">
              <w:rPr>
                <w:rFonts w:ascii="Calibri" w:eastAsia="Calibri" w:hAnsi="Calibri" w:cs="Calibri"/>
                <w:highlight w:val="cyan"/>
              </w:rPr>
              <w:t>Version</w:t>
            </w:r>
          </w:p>
        </w:tc>
        <w:tc>
          <w:tcPr>
            <w:tcW w:w="6135" w:type="dxa"/>
            <w:shd w:val="clear" w:color="auto" w:fill="auto"/>
            <w:tcMar>
              <w:top w:w="100" w:type="dxa"/>
              <w:left w:w="100" w:type="dxa"/>
              <w:bottom w:w="100" w:type="dxa"/>
              <w:right w:w="100" w:type="dxa"/>
            </w:tcMar>
          </w:tcPr>
          <w:p w:rsidR="000E15BA" w:rsidRPr="007435FD" w:rsidRDefault="000E15BA">
            <w:pPr>
              <w:widowControl w:val="0"/>
              <w:spacing w:line="240" w:lineRule="auto"/>
              <w:rPr>
                <w:rFonts w:ascii="Calibri" w:eastAsia="Calibri" w:hAnsi="Calibri" w:cs="Calibri"/>
                <w:highlight w:val="cyan"/>
              </w:rPr>
            </w:pPr>
          </w:p>
        </w:tc>
      </w:tr>
      <w:tr w:rsidR="000E15BA" w:rsidRPr="007435FD">
        <w:tc>
          <w:tcPr>
            <w:tcW w:w="3225" w:type="dxa"/>
            <w:shd w:val="clear" w:color="auto" w:fill="auto"/>
            <w:tcMar>
              <w:top w:w="100" w:type="dxa"/>
              <w:left w:w="100" w:type="dxa"/>
              <w:bottom w:w="100" w:type="dxa"/>
              <w:right w:w="100" w:type="dxa"/>
            </w:tcMar>
          </w:tcPr>
          <w:p w:rsidR="000E15BA" w:rsidRPr="007435FD" w:rsidRDefault="00FF7057">
            <w:pPr>
              <w:widowControl w:val="0"/>
              <w:spacing w:line="240" w:lineRule="auto"/>
              <w:rPr>
                <w:rFonts w:ascii="Calibri" w:eastAsia="Calibri" w:hAnsi="Calibri" w:cs="Calibri"/>
                <w:highlight w:val="cyan"/>
              </w:rPr>
            </w:pPr>
            <w:r w:rsidRPr="007435FD">
              <w:rPr>
                <w:rFonts w:ascii="Calibri" w:eastAsia="Calibri" w:hAnsi="Calibri" w:cs="Calibri"/>
                <w:highlight w:val="cyan"/>
              </w:rPr>
              <w:t>Date Created</w:t>
            </w:r>
          </w:p>
        </w:tc>
        <w:tc>
          <w:tcPr>
            <w:tcW w:w="6135" w:type="dxa"/>
            <w:shd w:val="clear" w:color="auto" w:fill="auto"/>
            <w:tcMar>
              <w:top w:w="100" w:type="dxa"/>
              <w:left w:w="100" w:type="dxa"/>
              <w:bottom w:w="100" w:type="dxa"/>
              <w:right w:w="100" w:type="dxa"/>
            </w:tcMar>
          </w:tcPr>
          <w:p w:rsidR="000E15BA" w:rsidRPr="007435FD" w:rsidRDefault="000E15BA">
            <w:pPr>
              <w:widowControl w:val="0"/>
              <w:spacing w:line="240" w:lineRule="auto"/>
              <w:rPr>
                <w:rFonts w:ascii="Calibri" w:eastAsia="Calibri" w:hAnsi="Calibri" w:cs="Calibri"/>
                <w:highlight w:val="cyan"/>
              </w:rPr>
            </w:pPr>
          </w:p>
        </w:tc>
      </w:tr>
      <w:tr w:rsidR="000E15BA">
        <w:tc>
          <w:tcPr>
            <w:tcW w:w="3225"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sidRPr="007435FD">
              <w:rPr>
                <w:rFonts w:ascii="Calibri" w:eastAsia="Calibri" w:hAnsi="Calibri" w:cs="Calibri"/>
                <w:highlight w:val="cyan"/>
              </w:rPr>
              <w:t>Author (Name - Email)</w:t>
            </w:r>
          </w:p>
        </w:tc>
        <w:tc>
          <w:tcPr>
            <w:tcW w:w="6135" w:type="dxa"/>
            <w:shd w:val="clear" w:color="auto" w:fill="auto"/>
            <w:tcMar>
              <w:top w:w="100" w:type="dxa"/>
              <w:left w:w="100" w:type="dxa"/>
              <w:bottom w:w="100" w:type="dxa"/>
              <w:right w:w="100" w:type="dxa"/>
            </w:tcMar>
          </w:tcPr>
          <w:p w:rsidR="000E15BA" w:rsidRDefault="000E15BA">
            <w:pPr>
              <w:widowControl w:val="0"/>
              <w:spacing w:line="240" w:lineRule="auto"/>
              <w:rPr>
                <w:rFonts w:ascii="Calibri" w:eastAsia="Calibri" w:hAnsi="Calibri" w:cs="Calibri"/>
              </w:rPr>
            </w:pPr>
          </w:p>
        </w:tc>
      </w:tr>
    </w:tbl>
    <w:p w:rsidR="000E15BA" w:rsidRDefault="007435FD">
      <w:pPr>
        <w:rPr>
          <w:rFonts w:ascii="Calibri" w:eastAsia="Calibri" w:hAnsi="Calibri" w:cs="Calibri"/>
        </w:rPr>
      </w:pPr>
      <w:r>
        <w:rPr>
          <w:rFonts w:ascii="Calibri" w:eastAsia="Calibri" w:hAnsi="Calibri" w:cs="Calibri"/>
        </w:rPr>
        <w:t xml:space="preserve"> </w:t>
      </w: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7435FD" w:rsidRDefault="007435FD">
      <w:pPr>
        <w:rPr>
          <w:rFonts w:ascii="Calibri" w:eastAsia="Calibri" w:hAnsi="Calibri" w:cs="Calibri"/>
          <w:sz w:val="40"/>
          <w:szCs w:val="40"/>
        </w:rPr>
      </w:pPr>
    </w:p>
    <w:p w:rsidR="000E15BA" w:rsidRPr="007435FD" w:rsidRDefault="00FF7057">
      <w:pPr>
        <w:rPr>
          <w:rFonts w:ascii="Calibri" w:eastAsia="Calibri" w:hAnsi="Calibri" w:cs="Calibri"/>
          <w:sz w:val="40"/>
          <w:szCs w:val="40"/>
          <w:highlight w:val="yellow"/>
        </w:rPr>
      </w:pPr>
      <w:r w:rsidRPr="007435FD">
        <w:rPr>
          <w:rFonts w:ascii="Calibri" w:eastAsia="Calibri" w:hAnsi="Calibri" w:cs="Calibri"/>
          <w:sz w:val="40"/>
          <w:szCs w:val="40"/>
          <w:highlight w:val="yellow"/>
        </w:rPr>
        <w:t>Change Control</w:t>
      </w:r>
    </w:p>
    <w:tbl>
      <w:tblPr>
        <w:tblStyle w:val="Style1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45"/>
        <w:gridCol w:w="1725"/>
        <w:gridCol w:w="2625"/>
        <w:gridCol w:w="4365"/>
      </w:tblGrid>
      <w:tr w:rsidR="000E15BA" w:rsidRPr="007435FD">
        <w:tc>
          <w:tcPr>
            <w:tcW w:w="645" w:type="dxa"/>
            <w:shd w:val="clear" w:color="auto" w:fill="auto"/>
            <w:tcMar>
              <w:top w:w="100" w:type="dxa"/>
              <w:left w:w="100" w:type="dxa"/>
              <w:bottom w:w="100" w:type="dxa"/>
              <w:right w:w="100" w:type="dxa"/>
            </w:tcMar>
          </w:tcPr>
          <w:p w:rsidR="000E15BA" w:rsidRPr="007435FD" w:rsidRDefault="00FF7057">
            <w:pPr>
              <w:widowControl w:val="0"/>
              <w:spacing w:line="240" w:lineRule="auto"/>
              <w:jc w:val="center"/>
              <w:rPr>
                <w:rFonts w:ascii="Calibri" w:eastAsia="Calibri" w:hAnsi="Calibri" w:cs="Calibri"/>
                <w:sz w:val="20"/>
                <w:szCs w:val="20"/>
                <w:highlight w:val="yellow"/>
              </w:rPr>
            </w:pPr>
            <w:r w:rsidRPr="007435FD">
              <w:rPr>
                <w:rFonts w:ascii="Calibri" w:eastAsia="Calibri" w:hAnsi="Calibri" w:cs="Calibri"/>
                <w:sz w:val="20"/>
                <w:szCs w:val="20"/>
                <w:highlight w:val="yellow"/>
              </w:rPr>
              <w:t xml:space="preserve">Ver. </w:t>
            </w:r>
          </w:p>
        </w:tc>
        <w:tc>
          <w:tcPr>
            <w:tcW w:w="1725" w:type="dxa"/>
            <w:shd w:val="clear" w:color="auto" w:fill="auto"/>
            <w:tcMar>
              <w:top w:w="100" w:type="dxa"/>
              <w:left w:w="100" w:type="dxa"/>
              <w:bottom w:w="100" w:type="dxa"/>
              <w:right w:w="100" w:type="dxa"/>
            </w:tcMar>
          </w:tcPr>
          <w:p w:rsidR="000E15BA" w:rsidRPr="007435FD" w:rsidRDefault="00FF7057">
            <w:pPr>
              <w:widowControl w:val="0"/>
              <w:spacing w:line="240" w:lineRule="auto"/>
              <w:jc w:val="center"/>
              <w:rPr>
                <w:rFonts w:ascii="Calibri" w:eastAsia="Calibri" w:hAnsi="Calibri" w:cs="Calibri"/>
                <w:sz w:val="20"/>
                <w:szCs w:val="20"/>
                <w:highlight w:val="yellow"/>
              </w:rPr>
            </w:pPr>
            <w:r w:rsidRPr="007435FD">
              <w:rPr>
                <w:rFonts w:ascii="Calibri" w:eastAsia="Calibri" w:hAnsi="Calibri" w:cs="Calibri"/>
                <w:sz w:val="20"/>
                <w:szCs w:val="20"/>
                <w:highlight w:val="yellow"/>
              </w:rPr>
              <w:t>Date</w:t>
            </w:r>
          </w:p>
        </w:tc>
        <w:tc>
          <w:tcPr>
            <w:tcW w:w="2625" w:type="dxa"/>
            <w:shd w:val="clear" w:color="auto" w:fill="auto"/>
            <w:tcMar>
              <w:top w:w="100" w:type="dxa"/>
              <w:left w:w="100" w:type="dxa"/>
              <w:bottom w:w="100" w:type="dxa"/>
              <w:right w:w="100" w:type="dxa"/>
            </w:tcMar>
          </w:tcPr>
          <w:p w:rsidR="000E15BA" w:rsidRPr="007435FD" w:rsidRDefault="00FF7057">
            <w:pPr>
              <w:widowControl w:val="0"/>
              <w:spacing w:line="240" w:lineRule="auto"/>
              <w:jc w:val="center"/>
              <w:rPr>
                <w:rFonts w:ascii="Calibri" w:eastAsia="Calibri" w:hAnsi="Calibri" w:cs="Calibri"/>
                <w:sz w:val="20"/>
                <w:szCs w:val="20"/>
                <w:highlight w:val="yellow"/>
              </w:rPr>
            </w:pPr>
            <w:r w:rsidRPr="007435FD">
              <w:rPr>
                <w:rFonts w:ascii="Calibri" w:eastAsia="Calibri" w:hAnsi="Calibri" w:cs="Calibri"/>
                <w:sz w:val="20"/>
                <w:szCs w:val="20"/>
                <w:highlight w:val="yellow"/>
              </w:rPr>
              <w:t xml:space="preserve">Name </w:t>
            </w:r>
          </w:p>
        </w:tc>
        <w:tc>
          <w:tcPr>
            <w:tcW w:w="4365" w:type="dxa"/>
            <w:shd w:val="clear" w:color="auto" w:fill="auto"/>
            <w:tcMar>
              <w:top w:w="100" w:type="dxa"/>
              <w:left w:w="100" w:type="dxa"/>
              <w:bottom w:w="100" w:type="dxa"/>
              <w:right w:w="100" w:type="dxa"/>
            </w:tcMar>
          </w:tcPr>
          <w:p w:rsidR="000E15BA" w:rsidRPr="007435FD" w:rsidRDefault="00FF7057">
            <w:pPr>
              <w:widowControl w:val="0"/>
              <w:spacing w:line="240" w:lineRule="auto"/>
              <w:jc w:val="center"/>
              <w:rPr>
                <w:rFonts w:ascii="Calibri" w:eastAsia="Calibri" w:hAnsi="Calibri" w:cs="Calibri"/>
                <w:sz w:val="20"/>
                <w:szCs w:val="20"/>
                <w:highlight w:val="yellow"/>
              </w:rPr>
            </w:pPr>
            <w:r w:rsidRPr="007435FD">
              <w:rPr>
                <w:rFonts w:ascii="Calibri" w:eastAsia="Calibri" w:hAnsi="Calibri" w:cs="Calibri"/>
                <w:sz w:val="20"/>
                <w:szCs w:val="20"/>
                <w:highlight w:val="yellow"/>
              </w:rPr>
              <w:t>Comments</w:t>
            </w:r>
          </w:p>
        </w:tc>
      </w:tr>
      <w:tr w:rsidR="000E15BA" w:rsidRPr="007435FD">
        <w:tc>
          <w:tcPr>
            <w:tcW w:w="64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172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262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436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r>
      <w:tr w:rsidR="000E15BA" w:rsidRPr="007435FD">
        <w:tc>
          <w:tcPr>
            <w:tcW w:w="64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172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262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436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r>
    </w:tbl>
    <w:p w:rsidR="000E15BA" w:rsidRPr="007435FD" w:rsidRDefault="000E15BA">
      <w:pPr>
        <w:rPr>
          <w:rFonts w:ascii="Calibri" w:eastAsia="Calibri" w:hAnsi="Calibri" w:cs="Calibri"/>
          <w:sz w:val="40"/>
          <w:szCs w:val="40"/>
          <w:highlight w:val="yellow"/>
        </w:rPr>
      </w:pPr>
    </w:p>
    <w:p w:rsidR="000E15BA" w:rsidRPr="007435FD" w:rsidRDefault="00FF7057">
      <w:pPr>
        <w:rPr>
          <w:rFonts w:ascii="Calibri" w:eastAsia="Calibri" w:hAnsi="Calibri" w:cs="Calibri"/>
          <w:sz w:val="40"/>
          <w:szCs w:val="40"/>
          <w:highlight w:val="yellow"/>
        </w:rPr>
      </w:pPr>
      <w:r w:rsidRPr="007435FD">
        <w:rPr>
          <w:rFonts w:ascii="Calibri" w:eastAsia="Calibri" w:hAnsi="Calibri" w:cs="Calibri"/>
          <w:sz w:val="40"/>
          <w:szCs w:val="40"/>
          <w:highlight w:val="yellow"/>
        </w:rPr>
        <w:t xml:space="preserve">Review and Approval </w:t>
      </w:r>
    </w:p>
    <w:tbl>
      <w:tblPr>
        <w:tblStyle w:val="Style1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45"/>
        <w:gridCol w:w="1725"/>
        <w:gridCol w:w="2625"/>
        <w:gridCol w:w="4365"/>
      </w:tblGrid>
      <w:tr w:rsidR="000E15BA" w:rsidRPr="007435FD">
        <w:tc>
          <w:tcPr>
            <w:tcW w:w="645" w:type="dxa"/>
            <w:shd w:val="clear" w:color="auto" w:fill="auto"/>
            <w:tcMar>
              <w:top w:w="100" w:type="dxa"/>
              <w:left w:w="100" w:type="dxa"/>
              <w:bottom w:w="100" w:type="dxa"/>
              <w:right w:w="100" w:type="dxa"/>
            </w:tcMar>
          </w:tcPr>
          <w:p w:rsidR="000E15BA" w:rsidRPr="007435FD" w:rsidRDefault="00FF7057">
            <w:pPr>
              <w:widowControl w:val="0"/>
              <w:spacing w:line="240" w:lineRule="auto"/>
              <w:jc w:val="center"/>
              <w:rPr>
                <w:rFonts w:ascii="Calibri" w:eastAsia="Calibri" w:hAnsi="Calibri" w:cs="Calibri"/>
                <w:sz w:val="20"/>
                <w:szCs w:val="20"/>
                <w:highlight w:val="yellow"/>
              </w:rPr>
            </w:pPr>
            <w:r w:rsidRPr="007435FD">
              <w:rPr>
                <w:rFonts w:ascii="Calibri" w:eastAsia="Calibri" w:hAnsi="Calibri" w:cs="Calibri"/>
                <w:sz w:val="20"/>
                <w:szCs w:val="20"/>
                <w:highlight w:val="yellow"/>
              </w:rPr>
              <w:t xml:space="preserve">Ver. </w:t>
            </w:r>
          </w:p>
        </w:tc>
        <w:tc>
          <w:tcPr>
            <w:tcW w:w="1725" w:type="dxa"/>
            <w:shd w:val="clear" w:color="auto" w:fill="auto"/>
            <w:tcMar>
              <w:top w:w="100" w:type="dxa"/>
              <w:left w:w="100" w:type="dxa"/>
              <w:bottom w:w="100" w:type="dxa"/>
              <w:right w:w="100" w:type="dxa"/>
            </w:tcMar>
          </w:tcPr>
          <w:p w:rsidR="000E15BA" w:rsidRPr="007435FD" w:rsidRDefault="00FF7057">
            <w:pPr>
              <w:widowControl w:val="0"/>
              <w:spacing w:line="240" w:lineRule="auto"/>
              <w:jc w:val="center"/>
              <w:rPr>
                <w:rFonts w:ascii="Calibri" w:eastAsia="Calibri" w:hAnsi="Calibri" w:cs="Calibri"/>
                <w:sz w:val="20"/>
                <w:szCs w:val="20"/>
                <w:highlight w:val="yellow"/>
              </w:rPr>
            </w:pPr>
            <w:r w:rsidRPr="007435FD">
              <w:rPr>
                <w:rFonts w:ascii="Calibri" w:eastAsia="Calibri" w:hAnsi="Calibri" w:cs="Calibri"/>
                <w:sz w:val="20"/>
                <w:szCs w:val="20"/>
                <w:highlight w:val="yellow"/>
              </w:rPr>
              <w:t>Date</w:t>
            </w:r>
          </w:p>
        </w:tc>
        <w:tc>
          <w:tcPr>
            <w:tcW w:w="2625" w:type="dxa"/>
            <w:shd w:val="clear" w:color="auto" w:fill="auto"/>
            <w:tcMar>
              <w:top w:w="100" w:type="dxa"/>
              <w:left w:w="100" w:type="dxa"/>
              <w:bottom w:w="100" w:type="dxa"/>
              <w:right w:w="100" w:type="dxa"/>
            </w:tcMar>
          </w:tcPr>
          <w:p w:rsidR="000E15BA" w:rsidRPr="007435FD" w:rsidRDefault="00FF7057">
            <w:pPr>
              <w:widowControl w:val="0"/>
              <w:spacing w:line="240" w:lineRule="auto"/>
              <w:jc w:val="center"/>
              <w:rPr>
                <w:rFonts w:ascii="Calibri" w:eastAsia="Calibri" w:hAnsi="Calibri" w:cs="Calibri"/>
                <w:sz w:val="20"/>
                <w:szCs w:val="20"/>
                <w:highlight w:val="yellow"/>
              </w:rPr>
            </w:pPr>
            <w:r w:rsidRPr="007435FD">
              <w:rPr>
                <w:rFonts w:ascii="Calibri" w:eastAsia="Calibri" w:hAnsi="Calibri" w:cs="Calibri"/>
                <w:sz w:val="20"/>
                <w:szCs w:val="20"/>
                <w:highlight w:val="yellow"/>
              </w:rPr>
              <w:t xml:space="preserve">Name </w:t>
            </w:r>
          </w:p>
        </w:tc>
        <w:tc>
          <w:tcPr>
            <w:tcW w:w="4365" w:type="dxa"/>
            <w:shd w:val="clear" w:color="auto" w:fill="auto"/>
            <w:tcMar>
              <w:top w:w="100" w:type="dxa"/>
              <w:left w:w="100" w:type="dxa"/>
              <w:bottom w:w="100" w:type="dxa"/>
              <w:right w:w="100" w:type="dxa"/>
            </w:tcMar>
          </w:tcPr>
          <w:p w:rsidR="000E15BA" w:rsidRPr="007435FD" w:rsidRDefault="00FF7057">
            <w:pPr>
              <w:widowControl w:val="0"/>
              <w:spacing w:line="240" w:lineRule="auto"/>
              <w:jc w:val="center"/>
              <w:rPr>
                <w:rFonts w:ascii="Calibri" w:eastAsia="Calibri" w:hAnsi="Calibri" w:cs="Calibri"/>
                <w:sz w:val="20"/>
                <w:szCs w:val="20"/>
                <w:highlight w:val="yellow"/>
              </w:rPr>
            </w:pPr>
            <w:r w:rsidRPr="007435FD">
              <w:rPr>
                <w:rFonts w:ascii="Calibri" w:eastAsia="Calibri" w:hAnsi="Calibri" w:cs="Calibri"/>
                <w:sz w:val="20"/>
                <w:szCs w:val="20"/>
                <w:highlight w:val="yellow"/>
              </w:rPr>
              <w:t>Comments</w:t>
            </w:r>
          </w:p>
        </w:tc>
      </w:tr>
      <w:tr w:rsidR="000E15BA" w:rsidRPr="007435FD">
        <w:tc>
          <w:tcPr>
            <w:tcW w:w="64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172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262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436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r>
      <w:tr w:rsidR="000E15BA" w:rsidRPr="007435FD">
        <w:tc>
          <w:tcPr>
            <w:tcW w:w="64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172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262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c>
          <w:tcPr>
            <w:tcW w:w="4365" w:type="dxa"/>
            <w:shd w:val="clear" w:color="auto" w:fill="auto"/>
            <w:tcMar>
              <w:top w:w="100" w:type="dxa"/>
              <w:left w:w="100" w:type="dxa"/>
              <w:bottom w:w="100" w:type="dxa"/>
              <w:right w:w="100" w:type="dxa"/>
            </w:tcMar>
          </w:tcPr>
          <w:p w:rsidR="000E15BA" w:rsidRPr="007435FD" w:rsidRDefault="000E15BA">
            <w:pPr>
              <w:widowControl w:val="0"/>
              <w:spacing w:line="240" w:lineRule="auto"/>
              <w:jc w:val="center"/>
              <w:rPr>
                <w:rFonts w:ascii="Calibri" w:eastAsia="Calibri" w:hAnsi="Calibri" w:cs="Calibri"/>
                <w:sz w:val="20"/>
                <w:szCs w:val="20"/>
                <w:highlight w:val="yellow"/>
              </w:rPr>
            </w:pPr>
          </w:p>
        </w:tc>
      </w:tr>
    </w:tbl>
    <w:p w:rsidR="000E15BA" w:rsidRPr="007435FD" w:rsidRDefault="000E15BA">
      <w:pPr>
        <w:rPr>
          <w:rFonts w:ascii="Calibri" w:eastAsia="Calibri" w:hAnsi="Calibri" w:cs="Calibri"/>
          <w:sz w:val="40"/>
          <w:szCs w:val="40"/>
          <w:highlight w:val="yellow"/>
        </w:rPr>
      </w:pPr>
    </w:p>
    <w:p w:rsidR="000E15BA" w:rsidRPr="007435FD" w:rsidRDefault="00FF7057">
      <w:pPr>
        <w:rPr>
          <w:rFonts w:ascii="Calibri" w:eastAsia="Calibri" w:hAnsi="Calibri" w:cs="Calibri"/>
          <w:sz w:val="40"/>
          <w:szCs w:val="40"/>
          <w:highlight w:val="yellow"/>
        </w:rPr>
      </w:pPr>
      <w:r w:rsidRPr="007435FD">
        <w:rPr>
          <w:rFonts w:ascii="Calibri" w:eastAsia="Calibri" w:hAnsi="Calibri" w:cs="Calibri"/>
          <w:sz w:val="40"/>
          <w:szCs w:val="40"/>
          <w:highlight w:val="yellow"/>
        </w:rPr>
        <w:t xml:space="preserve">Distribution List </w:t>
      </w:r>
    </w:p>
    <w:tbl>
      <w:tblPr>
        <w:tblStyle w:val="Style1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5"/>
        <w:gridCol w:w="1830"/>
        <w:gridCol w:w="6975"/>
      </w:tblGrid>
      <w:tr w:rsidR="000E15BA">
        <w:tc>
          <w:tcPr>
            <w:tcW w:w="555" w:type="dxa"/>
            <w:shd w:val="clear" w:color="auto" w:fill="auto"/>
            <w:tcMar>
              <w:top w:w="100" w:type="dxa"/>
              <w:left w:w="100" w:type="dxa"/>
              <w:bottom w:w="100" w:type="dxa"/>
              <w:right w:w="100" w:type="dxa"/>
            </w:tcMar>
          </w:tcPr>
          <w:p w:rsidR="000E15BA" w:rsidRPr="007435FD" w:rsidRDefault="00FF7057">
            <w:pPr>
              <w:widowControl w:val="0"/>
              <w:spacing w:line="240" w:lineRule="auto"/>
              <w:jc w:val="center"/>
              <w:rPr>
                <w:rFonts w:ascii="Calibri" w:eastAsia="Calibri" w:hAnsi="Calibri" w:cs="Calibri"/>
                <w:sz w:val="20"/>
                <w:szCs w:val="20"/>
                <w:highlight w:val="yellow"/>
              </w:rPr>
            </w:pPr>
            <w:r w:rsidRPr="007435FD">
              <w:rPr>
                <w:rFonts w:ascii="Calibri" w:eastAsia="Calibri" w:hAnsi="Calibri" w:cs="Calibri"/>
                <w:sz w:val="20"/>
                <w:szCs w:val="20"/>
                <w:highlight w:val="yellow"/>
              </w:rPr>
              <w:t xml:space="preserve">Ver. </w:t>
            </w:r>
          </w:p>
        </w:tc>
        <w:tc>
          <w:tcPr>
            <w:tcW w:w="1830" w:type="dxa"/>
            <w:shd w:val="clear" w:color="auto" w:fill="auto"/>
            <w:tcMar>
              <w:top w:w="100" w:type="dxa"/>
              <w:left w:w="100" w:type="dxa"/>
              <w:bottom w:w="100" w:type="dxa"/>
              <w:right w:w="100" w:type="dxa"/>
            </w:tcMar>
          </w:tcPr>
          <w:p w:rsidR="000E15BA" w:rsidRPr="007435FD" w:rsidRDefault="00FF7057">
            <w:pPr>
              <w:widowControl w:val="0"/>
              <w:spacing w:line="240" w:lineRule="auto"/>
              <w:jc w:val="center"/>
              <w:rPr>
                <w:rFonts w:ascii="Calibri" w:eastAsia="Calibri" w:hAnsi="Calibri" w:cs="Calibri"/>
                <w:sz w:val="20"/>
                <w:szCs w:val="20"/>
                <w:highlight w:val="yellow"/>
              </w:rPr>
            </w:pPr>
            <w:r w:rsidRPr="007435FD">
              <w:rPr>
                <w:rFonts w:ascii="Calibri" w:eastAsia="Calibri" w:hAnsi="Calibri" w:cs="Calibri"/>
                <w:sz w:val="20"/>
                <w:szCs w:val="20"/>
                <w:highlight w:val="yellow"/>
              </w:rPr>
              <w:t>Date</w:t>
            </w:r>
          </w:p>
        </w:tc>
        <w:tc>
          <w:tcPr>
            <w:tcW w:w="697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sidRPr="007435FD">
              <w:rPr>
                <w:rFonts w:ascii="Calibri" w:eastAsia="Calibri" w:hAnsi="Calibri" w:cs="Calibri"/>
                <w:sz w:val="20"/>
                <w:szCs w:val="20"/>
                <w:highlight w:val="yellow"/>
              </w:rPr>
              <w:t>Recipients</w:t>
            </w:r>
          </w:p>
        </w:tc>
      </w:tr>
      <w:tr w:rsidR="000E15BA">
        <w:tc>
          <w:tcPr>
            <w:tcW w:w="555" w:type="dxa"/>
            <w:shd w:val="clear" w:color="auto" w:fill="auto"/>
            <w:tcMar>
              <w:top w:w="100" w:type="dxa"/>
              <w:left w:w="100" w:type="dxa"/>
              <w:bottom w:w="100" w:type="dxa"/>
              <w:right w:w="100" w:type="dxa"/>
            </w:tcMar>
          </w:tcPr>
          <w:p w:rsidR="000E15BA" w:rsidRDefault="000E15BA">
            <w:pPr>
              <w:widowControl w:val="0"/>
              <w:spacing w:line="240" w:lineRule="auto"/>
              <w:jc w:val="center"/>
              <w:rPr>
                <w:rFonts w:ascii="Calibri" w:eastAsia="Calibri" w:hAnsi="Calibri" w:cs="Calibri"/>
                <w:sz w:val="20"/>
                <w:szCs w:val="20"/>
              </w:rPr>
            </w:pPr>
          </w:p>
        </w:tc>
        <w:tc>
          <w:tcPr>
            <w:tcW w:w="1830" w:type="dxa"/>
            <w:shd w:val="clear" w:color="auto" w:fill="auto"/>
            <w:tcMar>
              <w:top w:w="100" w:type="dxa"/>
              <w:left w:w="100" w:type="dxa"/>
              <w:bottom w:w="100" w:type="dxa"/>
              <w:right w:w="100" w:type="dxa"/>
            </w:tcMar>
          </w:tcPr>
          <w:p w:rsidR="000E15BA" w:rsidRDefault="000E15BA">
            <w:pPr>
              <w:widowControl w:val="0"/>
              <w:spacing w:line="240" w:lineRule="auto"/>
              <w:jc w:val="center"/>
              <w:rPr>
                <w:rFonts w:ascii="Calibri" w:eastAsia="Calibri" w:hAnsi="Calibri" w:cs="Calibri"/>
                <w:sz w:val="20"/>
                <w:szCs w:val="20"/>
              </w:rPr>
            </w:pPr>
          </w:p>
        </w:tc>
        <w:tc>
          <w:tcPr>
            <w:tcW w:w="6975" w:type="dxa"/>
            <w:shd w:val="clear" w:color="auto" w:fill="auto"/>
            <w:tcMar>
              <w:top w:w="100" w:type="dxa"/>
              <w:left w:w="100" w:type="dxa"/>
              <w:bottom w:w="100" w:type="dxa"/>
              <w:right w:w="100" w:type="dxa"/>
            </w:tcMar>
          </w:tcPr>
          <w:p w:rsidR="000E15BA" w:rsidRDefault="000E15BA">
            <w:pPr>
              <w:widowControl w:val="0"/>
              <w:spacing w:line="240" w:lineRule="auto"/>
              <w:jc w:val="center"/>
              <w:rPr>
                <w:rFonts w:ascii="Calibri" w:eastAsia="Calibri" w:hAnsi="Calibri" w:cs="Calibri"/>
                <w:sz w:val="20"/>
                <w:szCs w:val="20"/>
              </w:rPr>
            </w:pPr>
          </w:p>
        </w:tc>
      </w:tr>
      <w:tr w:rsidR="000E15BA">
        <w:tc>
          <w:tcPr>
            <w:tcW w:w="555" w:type="dxa"/>
            <w:shd w:val="clear" w:color="auto" w:fill="auto"/>
            <w:tcMar>
              <w:top w:w="100" w:type="dxa"/>
              <w:left w:w="100" w:type="dxa"/>
              <w:bottom w:w="100" w:type="dxa"/>
              <w:right w:w="100" w:type="dxa"/>
            </w:tcMar>
          </w:tcPr>
          <w:p w:rsidR="000E15BA" w:rsidRDefault="000E15BA">
            <w:pPr>
              <w:widowControl w:val="0"/>
              <w:spacing w:line="240" w:lineRule="auto"/>
              <w:jc w:val="center"/>
              <w:rPr>
                <w:rFonts w:ascii="Calibri" w:eastAsia="Calibri" w:hAnsi="Calibri" w:cs="Calibri"/>
                <w:sz w:val="20"/>
                <w:szCs w:val="20"/>
              </w:rPr>
            </w:pPr>
          </w:p>
        </w:tc>
        <w:tc>
          <w:tcPr>
            <w:tcW w:w="1830" w:type="dxa"/>
            <w:shd w:val="clear" w:color="auto" w:fill="auto"/>
            <w:tcMar>
              <w:top w:w="100" w:type="dxa"/>
              <w:left w:w="100" w:type="dxa"/>
              <w:bottom w:w="100" w:type="dxa"/>
              <w:right w:w="100" w:type="dxa"/>
            </w:tcMar>
          </w:tcPr>
          <w:p w:rsidR="000E15BA" w:rsidRDefault="000E15BA">
            <w:pPr>
              <w:widowControl w:val="0"/>
              <w:spacing w:line="240" w:lineRule="auto"/>
              <w:jc w:val="center"/>
              <w:rPr>
                <w:rFonts w:ascii="Calibri" w:eastAsia="Calibri" w:hAnsi="Calibri" w:cs="Calibri"/>
                <w:sz w:val="20"/>
                <w:szCs w:val="20"/>
              </w:rPr>
            </w:pPr>
          </w:p>
        </w:tc>
        <w:tc>
          <w:tcPr>
            <w:tcW w:w="6975" w:type="dxa"/>
            <w:shd w:val="clear" w:color="auto" w:fill="auto"/>
            <w:tcMar>
              <w:top w:w="100" w:type="dxa"/>
              <w:left w:w="100" w:type="dxa"/>
              <w:bottom w:w="100" w:type="dxa"/>
              <w:right w:w="100" w:type="dxa"/>
            </w:tcMar>
          </w:tcPr>
          <w:p w:rsidR="000E15BA" w:rsidRDefault="000E15BA">
            <w:pPr>
              <w:widowControl w:val="0"/>
              <w:spacing w:line="240" w:lineRule="auto"/>
              <w:jc w:val="center"/>
              <w:rPr>
                <w:rFonts w:ascii="Calibri" w:eastAsia="Calibri" w:hAnsi="Calibri" w:cs="Calibri"/>
                <w:sz w:val="20"/>
                <w:szCs w:val="20"/>
              </w:rPr>
            </w:pPr>
          </w:p>
        </w:tc>
      </w:tr>
    </w:tbl>
    <w:p w:rsidR="000E15BA" w:rsidRPr="007435FD" w:rsidRDefault="007435FD" w:rsidP="007435FD">
      <w:pPr>
        <w:pStyle w:val="Heading7"/>
        <w:rPr>
          <w:rStyle w:val="Strong"/>
          <w:i w:val="0"/>
          <w:sz w:val="28"/>
          <w:szCs w:val="28"/>
        </w:rPr>
      </w:pPr>
      <w:r w:rsidRPr="007435FD">
        <w:rPr>
          <w:rStyle w:val="Strong"/>
          <w:i w:val="0"/>
          <w:sz w:val="28"/>
          <w:szCs w:val="28"/>
          <w:highlight w:val="cyan"/>
        </w:rPr>
        <w:lastRenderedPageBreak/>
        <w:t>TABLE OF CONTENTS</w:t>
      </w: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sdt>
      <w:sdtPr>
        <w:id w:val="-1352182244"/>
        <w:docPartObj>
          <w:docPartGallery w:val="Table of Contents"/>
          <w:docPartUnique/>
        </w:docPartObj>
      </w:sdtPr>
      <w:sdtEndPr/>
      <w:sdtContent>
        <w:p w:rsidR="000E15BA" w:rsidRDefault="00FF7057">
          <w:pPr>
            <w:tabs>
              <w:tab w:val="right" w:pos="9360"/>
            </w:tabs>
            <w:spacing w:before="80" w:line="240" w:lineRule="auto"/>
            <w:rPr>
              <w:rFonts w:ascii="Calibri" w:eastAsia="Calibri" w:hAnsi="Calibri" w:cs="Calibri"/>
              <w:color w:val="000000"/>
            </w:rPr>
          </w:pPr>
          <w:r>
            <w:fldChar w:fldCharType="begin"/>
          </w:r>
          <w:r>
            <w:instrText xml:space="preserve"> TOC \h \u \z </w:instrText>
          </w:r>
          <w:r>
            <w:fldChar w:fldCharType="separate"/>
          </w:r>
          <w:hyperlink w:anchor="_d41cc1g4mdx5">
            <w:r>
              <w:rPr>
                <w:rFonts w:ascii="Calibri" w:eastAsia="Calibri" w:hAnsi="Calibri" w:cs="Calibri"/>
                <w:color w:val="000000"/>
              </w:rPr>
              <w:t>Project Summary</w:t>
            </w:r>
          </w:hyperlink>
          <w:r>
            <w:rPr>
              <w:rFonts w:ascii="Calibri" w:eastAsia="Calibri" w:hAnsi="Calibri" w:cs="Calibri"/>
              <w:color w:val="000000"/>
            </w:rPr>
            <w:tab/>
          </w:r>
          <w:r>
            <w:fldChar w:fldCharType="begin"/>
          </w:r>
          <w:r>
            <w:instrText xml:space="preserve"> PAGEREF _d41cc1g4mdx5 \h </w:instrText>
          </w:r>
          <w:r>
            <w:fldChar w:fldCharType="separate"/>
          </w:r>
          <w:r>
            <w:rPr>
              <w:rFonts w:ascii="Calibri" w:eastAsia="Calibri" w:hAnsi="Calibri" w:cs="Calibri"/>
              <w:b/>
              <w:color w:val="000000"/>
            </w:rPr>
            <w:t>5</w:t>
          </w:r>
          <w:r>
            <w:fldChar w:fldCharType="end"/>
          </w:r>
        </w:p>
        <w:p w:rsidR="000E15BA" w:rsidRDefault="000636C4">
          <w:pPr>
            <w:tabs>
              <w:tab w:val="right" w:pos="9360"/>
            </w:tabs>
            <w:spacing w:before="200" w:line="240" w:lineRule="auto"/>
            <w:rPr>
              <w:rFonts w:ascii="Calibri" w:eastAsia="Calibri" w:hAnsi="Calibri" w:cs="Calibri"/>
              <w:color w:val="000000"/>
            </w:rPr>
          </w:pPr>
          <w:hyperlink w:anchor="_izdyj6nc4tiy">
            <w:r w:rsidR="00FF7057">
              <w:rPr>
                <w:rFonts w:ascii="Calibri" w:eastAsia="Calibri" w:hAnsi="Calibri" w:cs="Calibri"/>
                <w:color w:val="000000"/>
              </w:rPr>
              <w:t>What’s Included</w:t>
            </w:r>
          </w:hyperlink>
          <w:r w:rsidR="00FF7057">
            <w:rPr>
              <w:rFonts w:ascii="Calibri" w:eastAsia="Calibri" w:hAnsi="Calibri" w:cs="Calibri"/>
              <w:color w:val="000000"/>
            </w:rPr>
            <w:tab/>
          </w:r>
          <w:r w:rsidR="00FF7057">
            <w:fldChar w:fldCharType="begin"/>
          </w:r>
          <w:r w:rsidR="00FF7057">
            <w:instrText xml:space="preserve"> PAGEREF _izdyj6nc4tiy \h </w:instrText>
          </w:r>
          <w:r w:rsidR="00FF7057">
            <w:fldChar w:fldCharType="separate"/>
          </w:r>
          <w:r w:rsidR="00FF7057">
            <w:rPr>
              <w:rFonts w:ascii="Calibri" w:eastAsia="Calibri" w:hAnsi="Calibri" w:cs="Calibri"/>
              <w:b/>
              <w:color w:val="000000"/>
            </w:rPr>
            <w:t>5</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t4j9db6nvjro">
            <w:r w:rsidR="00FF7057">
              <w:rPr>
                <w:rFonts w:ascii="Calibri" w:eastAsia="Calibri" w:hAnsi="Calibri" w:cs="Calibri"/>
                <w:color w:val="000000"/>
              </w:rPr>
              <w:t>What’s Not Included</w:t>
            </w:r>
          </w:hyperlink>
          <w:r w:rsidR="00FF7057">
            <w:rPr>
              <w:rFonts w:ascii="Calibri" w:eastAsia="Calibri" w:hAnsi="Calibri" w:cs="Calibri"/>
              <w:color w:val="000000"/>
            </w:rPr>
            <w:tab/>
          </w:r>
          <w:r w:rsidR="00FF7057">
            <w:fldChar w:fldCharType="begin"/>
          </w:r>
          <w:r w:rsidR="00FF7057">
            <w:instrText xml:space="preserve"> PAGEREF _t4j9db6nvjro \h </w:instrText>
          </w:r>
          <w:r w:rsidR="00FF7057">
            <w:fldChar w:fldCharType="separate"/>
          </w:r>
          <w:r w:rsidR="00FF7057">
            <w:rPr>
              <w:rFonts w:ascii="Calibri" w:eastAsia="Calibri" w:hAnsi="Calibri" w:cs="Calibri"/>
              <w:b/>
              <w:color w:val="000000"/>
            </w:rPr>
            <w:t>6</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nq272quouzx3">
            <w:r w:rsidR="00FF7057">
              <w:rPr>
                <w:rFonts w:ascii="Calibri" w:eastAsia="Calibri" w:hAnsi="Calibri" w:cs="Calibri"/>
                <w:color w:val="000000"/>
              </w:rPr>
              <w:t>Interfaces</w:t>
            </w:r>
          </w:hyperlink>
          <w:r w:rsidR="00FF7057">
            <w:rPr>
              <w:rFonts w:ascii="Calibri" w:eastAsia="Calibri" w:hAnsi="Calibri" w:cs="Calibri"/>
              <w:color w:val="000000"/>
            </w:rPr>
            <w:tab/>
          </w:r>
          <w:r w:rsidR="00FF7057">
            <w:fldChar w:fldCharType="begin"/>
          </w:r>
          <w:r w:rsidR="00FF7057">
            <w:instrText xml:space="preserve"> PAGEREF _nq272quouzx3 \h </w:instrText>
          </w:r>
          <w:r w:rsidR="00FF7057">
            <w:fldChar w:fldCharType="separate"/>
          </w:r>
          <w:r w:rsidR="00FF7057">
            <w:rPr>
              <w:rFonts w:ascii="Calibri" w:eastAsia="Calibri" w:hAnsi="Calibri" w:cs="Calibri"/>
              <w:b/>
              <w:color w:val="000000"/>
            </w:rPr>
            <w:t>6</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krwpc1iidds9">
            <w:r w:rsidR="00FF7057">
              <w:rPr>
                <w:rFonts w:ascii="Calibri" w:eastAsia="Calibri" w:hAnsi="Calibri" w:cs="Calibri"/>
                <w:color w:val="000000"/>
              </w:rPr>
              <w:t>Modules/Features</w:t>
            </w:r>
          </w:hyperlink>
          <w:r w:rsidR="00FF7057">
            <w:rPr>
              <w:rFonts w:ascii="Calibri" w:eastAsia="Calibri" w:hAnsi="Calibri" w:cs="Calibri"/>
              <w:color w:val="000000"/>
            </w:rPr>
            <w:tab/>
          </w:r>
          <w:r w:rsidR="00FF7057">
            <w:fldChar w:fldCharType="begin"/>
          </w:r>
          <w:r w:rsidR="00FF7057">
            <w:instrText xml:space="preserve"> PAGEREF _krwpc1iidds9 \h </w:instrText>
          </w:r>
          <w:r w:rsidR="00FF7057">
            <w:fldChar w:fldCharType="separate"/>
          </w:r>
          <w:r w:rsidR="00FF7057">
            <w:rPr>
              <w:rFonts w:ascii="Calibri" w:eastAsia="Calibri" w:hAnsi="Calibri" w:cs="Calibri"/>
              <w:b/>
              <w:color w:val="000000"/>
            </w:rPr>
            <w:t>6</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8gz73zc5ond">
            <w:r w:rsidR="00FF7057">
              <w:rPr>
                <w:rFonts w:ascii="Calibri" w:eastAsia="Calibri" w:hAnsi="Calibri" w:cs="Calibri"/>
                <w:color w:val="000000"/>
              </w:rPr>
              <w:t>Deliverables</w:t>
            </w:r>
          </w:hyperlink>
          <w:r w:rsidR="00FF7057">
            <w:rPr>
              <w:rFonts w:ascii="Calibri" w:eastAsia="Calibri" w:hAnsi="Calibri" w:cs="Calibri"/>
              <w:color w:val="000000"/>
            </w:rPr>
            <w:tab/>
          </w:r>
          <w:r w:rsidR="00FF7057">
            <w:fldChar w:fldCharType="begin"/>
          </w:r>
          <w:r w:rsidR="00FF7057">
            <w:instrText xml:space="preserve"> PAGEREF _8gz73zc5ond \h </w:instrText>
          </w:r>
          <w:r w:rsidR="00FF7057">
            <w:fldChar w:fldCharType="separate"/>
          </w:r>
          <w:r w:rsidR="00FF7057">
            <w:rPr>
              <w:rFonts w:ascii="Calibri" w:eastAsia="Calibri" w:hAnsi="Calibri" w:cs="Calibri"/>
              <w:b/>
              <w:color w:val="000000"/>
            </w:rPr>
            <w:t>6</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4y1ouog3jsq4">
            <w:r w:rsidR="00FF7057">
              <w:rPr>
                <w:rFonts w:ascii="Calibri" w:eastAsia="Calibri" w:hAnsi="Calibri" w:cs="Calibri"/>
                <w:color w:val="000000"/>
              </w:rPr>
              <w:t>Dependencies</w:t>
            </w:r>
          </w:hyperlink>
          <w:r w:rsidR="00FF7057">
            <w:rPr>
              <w:rFonts w:ascii="Calibri" w:eastAsia="Calibri" w:hAnsi="Calibri" w:cs="Calibri"/>
              <w:color w:val="000000"/>
            </w:rPr>
            <w:tab/>
          </w:r>
          <w:r w:rsidR="00FF7057">
            <w:fldChar w:fldCharType="begin"/>
          </w:r>
          <w:r w:rsidR="00FF7057">
            <w:instrText xml:space="preserve"> PAGEREF _4y1ouog3jsq4 \h </w:instrText>
          </w:r>
          <w:r w:rsidR="00FF7057">
            <w:fldChar w:fldCharType="separate"/>
          </w:r>
          <w:r w:rsidR="00FF7057">
            <w:rPr>
              <w:rFonts w:ascii="Calibri" w:eastAsia="Calibri" w:hAnsi="Calibri" w:cs="Calibri"/>
              <w:b/>
              <w:color w:val="000000"/>
            </w:rPr>
            <w:t>7</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4zv96tehrnid">
            <w:r w:rsidR="00FF7057">
              <w:rPr>
                <w:rFonts w:ascii="Calibri" w:eastAsia="Calibri" w:hAnsi="Calibri" w:cs="Calibri"/>
                <w:color w:val="000000"/>
              </w:rPr>
              <w:t>Estimates</w:t>
            </w:r>
          </w:hyperlink>
          <w:r w:rsidR="00FF7057">
            <w:rPr>
              <w:rFonts w:ascii="Calibri" w:eastAsia="Calibri" w:hAnsi="Calibri" w:cs="Calibri"/>
              <w:color w:val="000000"/>
            </w:rPr>
            <w:tab/>
          </w:r>
          <w:r w:rsidR="00FF7057">
            <w:fldChar w:fldCharType="begin"/>
          </w:r>
          <w:r w:rsidR="00FF7057">
            <w:instrText xml:space="preserve"> PAGEREF _4zv96tehrnid \h </w:instrText>
          </w:r>
          <w:r w:rsidR="00FF7057">
            <w:fldChar w:fldCharType="separate"/>
          </w:r>
          <w:r w:rsidR="00FF7057">
            <w:rPr>
              <w:rFonts w:ascii="Calibri" w:eastAsia="Calibri" w:hAnsi="Calibri" w:cs="Calibri"/>
              <w:b/>
              <w:color w:val="000000"/>
            </w:rPr>
            <w:t>7</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huthhtgcnf2v">
            <w:r w:rsidR="00FF7057">
              <w:rPr>
                <w:rFonts w:ascii="Calibri" w:eastAsia="Calibri" w:hAnsi="Calibri" w:cs="Calibri"/>
                <w:color w:val="000000"/>
              </w:rPr>
              <w:t>Server Requirements</w:t>
            </w:r>
          </w:hyperlink>
          <w:r w:rsidR="00FF7057">
            <w:rPr>
              <w:rFonts w:ascii="Calibri" w:eastAsia="Calibri" w:hAnsi="Calibri" w:cs="Calibri"/>
              <w:color w:val="000000"/>
            </w:rPr>
            <w:tab/>
          </w:r>
          <w:r w:rsidR="00FF7057">
            <w:fldChar w:fldCharType="begin"/>
          </w:r>
          <w:r w:rsidR="00FF7057">
            <w:instrText xml:space="preserve"> PAGEREF _huthhtgcnf2v \h </w:instrText>
          </w:r>
          <w:r w:rsidR="00FF7057">
            <w:fldChar w:fldCharType="separate"/>
          </w:r>
          <w:r w:rsidR="00FF7057">
            <w:rPr>
              <w:rFonts w:ascii="Calibri" w:eastAsia="Calibri" w:hAnsi="Calibri" w:cs="Calibri"/>
              <w:b/>
              <w:color w:val="000000"/>
            </w:rPr>
            <w:t>8</w:t>
          </w:r>
          <w:r w:rsidR="00FF7057">
            <w:fldChar w:fldCharType="end"/>
          </w:r>
        </w:p>
        <w:p w:rsidR="000E15BA" w:rsidRDefault="000636C4">
          <w:pPr>
            <w:tabs>
              <w:tab w:val="right" w:pos="9360"/>
            </w:tabs>
            <w:spacing w:before="60" w:line="240" w:lineRule="auto"/>
            <w:ind w:left="360"/>
            <w:rPr>
              <w:rFonts w:ascii="Calibri" w:eastAsia="Calibri" w:hAnsi="Calibri" w:cs="Calibri"/>
              <w:color w:val="000000"/>
            </w:rPr>
          </w:pPr>
          <w:hyperlink w:anchor="_ve2z86z0xnkp">
            <w:r w:rsidR="00FF7057">
              <w:rPr>
                <w:rFonts w:ascii="Calibri" w:eastAsia="Calibri" w:hAnsi="Calibri" w:cs="Calibri"/>
                <w:color w:val="000000"/>
              </w:rPr>
              <w:t>Application Server</w:t>
            </w:r>
          </w:hyperlink>
          <w:r w:rsidR="00FF7057">
            <w:rPr>
              <w:rFonts w:ascii="Calibri" w:eastAsia="Calibri" w:hAnsi="Calibri" w:cs="Calibri"/>
              <w:color w:val="000000"/>
            </w:rPr>
            <w:tab/>
          </w:r>
          <w:r w:rsidR="00FF7057">
            <w:fldChar w:fldCharType="begin"/>
          </w:r>
          <w:r w:rsidR="00FF7057">
            <w:instrText xml:space="preserve"> PAGEREF _ve2z86z0xnkp \h </w:instrText>
          </w:r>
          <w:r w:rsidR="00FF7057">
            <w:fldChar w:fldCharType="separate"/>
          </w:r>
          <w:r w:rsidR="00FF7057">
            <w:rPr>
              <w:rFonts w:ascii="Calibri" w:eastAsia="Calibri" w:hAnsi="Calibri" w:cs="Calibri"/>
              <w:color w:val="000000"/>
            </w:rPr>
            <w:t>8</w:t>
          </w:r>
          <w:r w:rsidR="00FF7057">
            <w:fldChar w:fldCharType="end"/>
          </w:r>
        </w:p>
        <w:p w:rsidR="000E15BA" w:rsidRDefault="000636C4">
          <w:pPr>
            <w:tabs>
              <w:tab w:val="right" w:pos="9360"/>
            </w:tabs>
            <w:spacing w:before="60" w:line="240" w:lineRule="auto"/>
            <w:ind w:left="360"/>
            <w:rPr>
              <w:rFonts w:ascii="Calibri" w:eastAsia="Calibri" w:hAnsi="Calibri" w:cs="Calibri"/>
              <w:color w:val="000000"/>
            </w:rPr>
          </w:pPr>
          <w:hyperlink w:anchor="_amv3vz87rnyv">
            <w:r w:rsidR="00FF7057">
              <w:rPr>
                <w:rFonts w:ascii="Calibri" w:eastAsia="Calibri" w:hAnsi="Calibri" w:cs="Calibri"/>
                <w:color w:val="000000"/>
              </w:rPr>
              <w:t>Database Server</w:t>
            </w:r>
          </w:hyperlink>
          <w:r w:rsidR="00FF7057">
            <w:rPr>
              <w:rFonts w:ascii="Calibri" w:eastAsia="Calibri" w:hAnsi="Calibri" w:cs="Calibri"/>
              <w:color w:val="000000"/>
            </w:rPr>
            <w:tab/>
          </w:r>
          <w:r w:rsidR="00FF7057">
            <w:fldChar w:fldCharType="begin"/>
          </w:r>
          <w:r w:rsidR="00FF7057">
            <w:instrText xml:space="preserve"> PAGEREF _amv3vz87rnyv \h </w:instrText>
          </w:r>
          <w:r w:rsidR="00FF7057">
            <w:fldChar w:fldCharType="separate"/>
          </w:r>
          <w:r w:rsidR="00FF7057">
            <w:rPr>
              <w:rFonts w:ascii="Calibri" w:eastAsia="Calibri" w:hAnsi="Calibri" w:cs="Calibri"/>
              <w:color w:val="000000"/>
            </w:rPr>
            <w:t>8</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bupqztz1uu49">
            <w:r w:rsidR="00FF7057">
              <w:rPr>
                <w:rFonts w:ascii="Calibri" w:eastAsia="Calibri" w:hAnsi="Calibri" w:cs="Calibri"/>
                <w:color w:val="000000"/>
              </w:rPr>
              <w:t>Tech Stack</w:t>
            </w:r>
          </w:hyperlink>
          <w:r w:rsidR="00FF7057">
            <w:rPr>
              <w:rFonts w:ascii="Calibri" w:eastAsia="Calibri" w:hAnsi="Calibri" w:cs="Calibri"/>
              <w:color w:val="000000"/>
            </w:rPr>
            <w:tab/>
          </w:r>
          <w:r w:rsidR="00FF7057">
            <w:fldChar w:fldCharType="begin"/>
          </w:r>
          <w:r w:rsidR="00FF7057">
            <w:instrText xml:space="preserve"> PAGEREF _bupqztz1uu49 \h </w:instrText>
          </w:r>
          <w:r w:rsidR="00FF7057">
            <w:fldChar w:fldCharType="separate"/>
          </w:r>
          <w:r w:rsidR="00FF7057">
            <w:rPr>
              <w:rFonts w:ascii="Calibri" w:eastAsia="Calibri" w:hAnsi="Calibri" w:cs="Calibri"/>
              <w:b/>
              <w:color w:val="000000"/>
            </w:rPr>
            <w:t>8</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sit2k8c8977h">
            <w:r w:rsidR="00FF7057">
              <w:rPr>
                <w:rFonts w:ascii="Calibri" w:eastAsia="Calibri" w:hAnsi="Calibri" w:cs="Calibri"/>
                <w:color w:val="000000"/>
              </w:rPr>
              <w:t>Development Team</w:t>
            </w:r>
          </w:hyperlink>
          <w:r w:rsidR="00FF7057">
            <w:rPr>
              <w:rFonts w:ascii="Calibri" w:eastAsia="Calibri" w:hAnsi="Calibri" w:cs="Calibri"/>
              <w:color w:val="000000"/>
            </w:rPr>
            <w:tab/>
          </w:r>
          <w:r w:rsidR="00FF7057">
            <w:fldChar w:fldCharType="begin"/>
          </w:r>
          <w:r w:rsidR="00FF7057">
            <w:instrText xml:space="preserve"> PAGEREF _sit2k8c8977h \h </w:instrText>
          </w:r>
          <w:r w:rsidR="00FF7057">
            <w:fldChar w:fldCharType="separate"/>
          </w:r>
          <w:r w:rsidR="00FF7057">
            <w:rPr>
              <w:rFonts w:ascii="Calibri" w:eastAsia="Calibri" w:hAnsi="Calibri" w:cs="Calibri"/>
              <w:b/>
              <w:color w:val="000000"/>
            </w:rPr>
            <w:t>8</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xpxp77n82yyk">
            <w:r w:rsidR="00FF7057">
              <w:rPr>
                <w:rFonts w:ascii="Calibri" w:eastAsia="Calibri" w:hAnsi="Calibri" w:cs="Calibri"/>
                <w:color w:val="000000"/>
              </w:rPr>
              <w:t>Development Process</w:t>
            </w:r>
          </w:hyperlink>
          <w:r w:rsidR="00FF7057">
            <w:rPr>
              <w:rFonts w:ascii="Calibri" w:eastAsia="Calibri" w:hAnsi="Calibri" w:cs="Calibri"/>
              <w:color w:val="000000"/>
            </w:rPr>
            <w:tab/>
          </w:r>
          <w:r w:rsidR="00FF7057">
            <w:fldChar w:fldCharType="begin"/>
          </w:r>
          <w:r w:rsidR="00FF7057">
            <w:instrText xml:space="preserve"> PAGEREF _xpxp77n82yyk \h </w:instrText>
          </w:r>
          <w:r w:rsidR="00FF7057">
            <w:fldChar w:fldCharType="separate"/>
          </w:r>
          <w:r w:rsidR="00FF7057">
            <w:rPr>
              <w:rFonts w:ascii="Calibri" w:eastAsia="Calibri" w:hAnsi="Calibri" w:cs="Calibri"/>
              <w:b/>
              <w:color w:val="000000"/>
            </w:rPr>
            <w:t>9</w:t>
          </w:r>
          <w:r w:rsidR="00FF7057">
            <w:fldChar w:fldCharType="end"/>
          </w:r>
        </w:p>
        <w:p w:rsidR="000E15BA" w:rsidRDefault="000636C4">
          <w:pPr>
            <w:tabs>
              <w:tab w:val="right" w:pos="9360"/>
            </w:tabs>
            <w:spacing w:before="200" w:line="240" w:lineRule="auto"/>
            <w:rPr>
              <w:rFonts w:ascii="Calibri" w:eastAsia="Calibri" w:hAnsi="Calibri" w:cs="Calibri"/>
              <w:color w:val="000000"/>
            </w:rPr>
          </w:pPr>
          <w:hyperlink w:anchor="_hurjpy17hr7p">
            <w:r w:rsidR="00FF7057">
              <w:rPr>
                <w:rFonts w:ascii="Calibri" w:eastAsia="Calibri" w:hAnsi="Calibri" w:cs="Calibri"/>
                <w:color w:val="000000"/>
              </w:rPr>
              <w:t>Contract</w:t>
            </w:r>
          </w:hyperlink>
          <w:r w:rsidR="00FF7057">
            <w:rPr>
              <w:rFonts w:ascii="Calibri" w:eastAsia="Calibri" w:hAnsi="Calibri" w:cs="Calibri"/>
              <w:color w:val="000000"/>
            </w:rPr>
            <w:tab/>
          </w:r>
          <w:r w:rsidR="00FF7057">
            <w:fldChar w:fldCharType="begin"/>
          </w:r>
          <w:r w:rsidR="00FF7057">
            <w:instrText xml:space="preserve"> PAGEREF _hurjpy17hr7p \h </w:instrText>
          </w:r>
          <w:r w:rsidR="00FF7057">
            <w:fldChar w:fldCharType="separate"/>
          </w:r>
          <w:r w:rsidR="00FF7057">
            <w:rPr>
              <w:rFonts w:ascii="Calibri" w:eastAsia="Calibri" w:hAnsi="Calibri" w:cs="Calibri"/>
              <w:b/>
              <w:color w:val="000000"/>
            </w:rPr>
            <w:t>10</w:t>
          </w:r>
          <w:r w:rsidR="00FF7057">
            <w:fldChar w:fldCharType="end"/>
          </w:r>
        </w:p>
        <w:p w:rsidR="000E15BA" w:rsidRDefault="000636C4">
          <w:pPr>
            <w:tabs>
              <w:tab w:val="right" w:pos="9360"/>
            </w:tabs>
            <w:spacing w:before="200" w:after="80" w:line="240" w:lineRule="auto"/>
            <w:rPr>
              <w:rFonts w:ascii="Calibri" w:eastAsia="Calibri" w:hAnsi="Calibri" w:cs="Calibri"/>
              <w:color w:val="000000"/>
            </w:rPr>
          </w:pPr>
          <w:hyperlink w:anchor="_avuoas609nsz">
            <w:r w:rsidR="00FF7057">
              <w:rPr>
                <w:rFonts w:ascii="Calibri" w:eastAsia="Calibri" w:hAnsi="Calibri" w:cs="Calibri"/>
                <w:color w:val="000000"/>
              </w:rPr>
              <w:t>Appendix A</w:t>
            </w:r>
          </w:hyperlink>
          <w:r w:rsidR="00FF7057">
            <w:rPr>
              <w:rFonts w:ascii="Calibri" w:eastAsia="Calibri" w:hAnsi="Calibri" w:cs="Calibri"/>
              <w:color w:val="000000"/>
            </w:rPr>
            <w:tab/>
          </w:r>
          <w:r w:rsidR="00FF7057">
            <w:fldChar w:fldCharType="begin"/>
          </w:r>
          <w:r w:rsidR="00FF7057">
            <w:instrText xml:space="preserve"> PAGEREF _avuoas609nsz \h </w:instrText>
          </w:r>
          <w:r w:rsidR="00FF7057">
            <w:fldChar w:fldCharType="separate"/>
          </w:r>
          <w:r w:rsidR="00FF7057">
            <w:rPr>
              <w:rFonts w:ascii="Calibri" w:eastAsia="Calibri" w:hAnsi="Calibri" w:cs="Calibri"/>
              <w:b/>
              <w:color w:val="000000"/>
            </w:rPr>
            <w:t>12</w:t>
          </w:r>
          <w:r w:rsidR="00FF7057">
            <w:fldChar w:fldCharType="end"/>
          </w:r>
          <w:r w:rsidR="00FF7057">
            <w:fldChar w:fldCharType="end"/>
          </w:r>
        </w:p>
      </w:sdtContent>
    </w:sdt>
    <w:p w:rsidR="000E15BA" w:rsidRDefault="000E15BA">
      <w:pPr>
        <w:rPr>
          <w:rFonts w:ascii="Calibri" w:eastAsia="Calibri" w:hAnsi="Calibri" w:cs="Calibri"/>
        </w:rPr>
      </w:pPr>
    </w:p>
    <w:p w:rsidR="007435FD" w:rsidRDefault="007435FD">
      <w:pPr>
        <w:spacing w:line="240" w:lineRule="auto"/>
        <w:rPr>
          <w:rFonts w:ascii="Calibri" w:eastAsia="Calibri" w:hAnsi="Calibri" w:cs="Calibri"/>
          <w:sz w:val="40"/>
          <w:szCs w:val="40"/>
          <w:highlight w:val="cyan"/>
        </w:rPr>
      </w:pPr>
      <w:bookmarkStart w:id="3" w:name="_d41cc1g4mdx5" w:colFirst="0" w:colLast="0"/>
      <w:bookmarkEnd w:id="3"/>
      <w:r>
        <w:rPr>
          <w:rFonts w:ascii="Calibri" w:eastAsia="Calibri" w:hAnsi="Calibri" w:cs="Calibri"/>
          <w:highlight w:val="cyan"/>
        </w:rPr>
        <w:br w:type="page"/>
      </w:r>
    </w:p>
    <w:p w:rsidR="000E15BA" w:rsidRDefault="00FF7057">
      <w:pPr>
        <w:pStyle w:val="Heading1"/>
        <w:rPr>
          <w:rFonts w:ascii="Calibri" w:eastAsia="Calibri" w:hAnsi="Calibri" w:cs="Calibri"/>
        </w:rPr>
      </w:pPr>
      <w:r w:rsidRPr="007435FD">
        <w:rPr>
          <w:rFonts w:ascii="Calibri" w:eastAsia="Calibri" w:hAnsi="Calibri" w:cs="Calibri"/>
          <w:highlight w:val="cyan"/>
        </w:rPr>
        <w:lastRenderedPageBreak/>
        <w:t>Project Summary</w:t>
      </w:r>
      <w:r>
        <w:rPr>
          <w:rFonts w:ascii="Calibri" w:eastAsia="Calibri" w:hAnsi="Calibri" w:cs="Calibri"/>
        </w:rPr>
        <w:t xml:space="preserve"> </w:t>
      </w:r>
    </w:p>
    <w:p w:rsidR="000E15BA" w:rsidRDefault="00FF7057">
      <w:pPr>
        <w:jc w:val="both"/>
        <w:rPr>
          <w:rFonts w:ascii="Calibri" w:eastAsia="Calibri" w:hAnsi="Calibri" w:cs="Calibri"/>
        </w:rPr>
      </w:pPr>
      <w:r>
        <w:rPr>
          <w:rFonts w:ascii="Calibri" w:eastAsia="Calibri" w:hAnsi="Calibri" w:cs="Calibri"/>
        </w:rPr>
        <w:t xml:space="preserve">This software solution is basically a revamp project for the US embassy where they want to phase out their existing PF management system and introduce  a more comprehensive and advanced solution that caters to all of their functional needs. </w:t>
      </w:r>
    </w:p>
    <w:p w:rsidR="000E15BA" w:rsidRDefault="000E15BA">
      <w:pPr>
        <w:jc w:val="both"/>
        <w:rPr>
          <w:rFonts w:ascii="Calibri" w:eastAsia="Calibri" w:hAnsi="Calibri" w:cs="Calibri"/>
        </w:rPr>
      </w:pPr>
    </w:p>
    <w:p w:rsidR="000E15BA" w:rsidRDefault="00FF7057">
      <w:pPr>
        <w:jc w:val="both"/>
        <w:rPr>
          <w:rFonts w:ascii="Calibri" w:eastAsia="Calibri" w:hAnsi="Calibri" w:cs="Calibri"/>
        </w:rPr>
      </w:pPr>
      <w:r>
        <w:rPr>
          <w:rFonts w:ascii="Calibri" w:eastAsia="Calibri" w:hAnsi="Calibri" w:cs="Calibri"/>
        </w:rPr>
        <w:t xml:space="preserve">It is a web-based solution with two interfaces and with the ability to generate a variety of reports for different stakeholders. Following are the objectives of this new system as described in the RFP. </w:t>
      </w:r>
    </w:p>
    <w:p w:rsidR="000E15BA" w:rsidRDefault="000E15BA">
      <w:pPr>
        <w:jc w:val="both"/>
        <w:rPr>
          <w:rFonts w:ascii="Calibri" w:eastAsia="Calibri" w:hAnsi="Calibri" w:cs="Calibri"/>
        </w:rPr>
      </w:pPr>
    </w:p>
    <w:p w:rsidR="000E15BA" w:rsidRDefault="00FF7057">
      <w:pPr>
        <w:numPr>
          <w:ilvl w:val="0"/>
          <w:numId w:val="1"/>
        </w:numPr>
        <w:jc w:val="both"/>
        <w:rPr>
          <w:rFonts w:ascii="Calibri" w:eastAsia="Calibri" w:hAnsi="Calibri" w:cs="Calibri"/>
        </w:rPr>
      </w:pPr>
      <w:r>
        <w:rPr>
          <w:rFonts w:ascii="Calibri" w:eastAsia="Calibri" w:hAnsi="Calibri" w:cs="Calibri"/>
        </w:rPr>
        <w:t>Achieving a paperless working environment.</w:t>
      </w:r>
    </w:p>
    <w:p w:rsidR="000E15BA" w:rsidRDefault="00FF7057">
      <w:pPr>
        <w:numPr>
          <w:ilvl w:val="0"/>
          <w:numId w:val="1"/>
        </w:numPr>
        <w:jc w:val="both"/>
        <w:rPr>
          <w:rFonts w:ascii="Calibri" w:eastAsia="Calibri" w:hAnsi="Calibri" w:cs="Calibri"/>
        </w:rPr>
      </w:pPr>
      <w:r>
        <w:rPr>
          <w:rFonts w:ascii="Calibri" w:eastAsia="Calibri" w:hAnsi="Calibri" w:cs="Calibri"/>
        </w:rPr>
        <w:t>Improve service level and coordination among departments, sections etc.</w:t>
      </w:r>
    </w:p>
    <w:p w:rsidR="000E15BA" w:rsidRDefault="00FF7057">
      <w:pPr>
        <w:numPr>
          <w:ilvl w:val="0"/>
          <w:numId w:val="1"/>
        </w:numPr>
        <w:jc w:val="both"/>
        <w:rPr>
          <w:rFonts w:ascii="Calibri" w:eastAsia="Calibri" w:hAnsi="Calibri" w:cs="Calibri"/>
        </w:rPr>
      </w:pPr>
      <w:r>
        <w:rPr>
          <w:rFonts w:ascii="Calibri" w:eastAsia="Calibri" w:hAnsi="Calibri" w:cs="Calibri"/>
        </w:rPr>
        <w:t>Reduction of approval time through automation of workflow, case management, and</w:t>
      </w:r>
    </w:p>
    <w:p w:rsidR="000E15BA" w:rsidRDefault="00FF7057">
      <w:pPr>
        <w:numPr>
          <w:ilvl w:val="0"/>
          <w:numId w:val="1"/>
        </w:numPr>
        <w:jc w:val="both"/>
        <w:rPr>
          <w:rFonts w:ascii="Calibri" w:eastAsia="Calibri" w:hAnsi="Calibri" w:cs="Calibri"/>
        </w:rPr>
      </w:pPr>
      <w:r>
        <w:rPr>
          <w:rFonts w:ascii="Calibri" w:eastAsia="Calibri" w:hAnsi="Calibri" w:cs="Calibri"/>
        </w:rPr>
        <w:t>approval cycle.</w:t>
      </w:r>
    </w:p>
    <w:p w:rsidR="000E15BA" w:rsidRDefault="00FF7057">
      <w:pPr>
        <w:numPr>
          <w:ilvl w:val="0"/>
          <w:numId w:val="1"/>
        </w:numPr>
        <w:jc w:val="both"/>
        <w:rPr>
          <w:rFonts w:ascii="Calibri" w:eastAsia="Calibri" w:hAnsi="Calibri" w:cs="Calibri"/>
        </w:rPr>
      </w:pPr>
      <w:r>
        <w:rPr>
          <w:rFonts w:ascii="Calibri" w:eastAsia="Calibri" w:hAnsi="Calibri" w:cs="Calibri"/>
        </w:rPr>
        <w:t>A self-sustainable and cost-effective solution.</w:t>
      </w:r>
    </w:p>
    <w:p w:rsidR="000E15BA" w:rsidRDefault="00FF7057">
      <w:pPr>
        <w:numPr>
          <w:ilvl w:val="0"/>
          <w:numId w:val="1"/>
        </w:numPr>
        <w:jc w:val="both"/>
        <w:rPr>
          <w:rFonts w:ascii="Calibri" w:eastAsia="Calibri" w:hAnsi="Calibri" w:cs="Calibri"/>
        </w:rPr>
      </w:pPr>
      <w:r>
        <w:rPr>
          <w:rFonts w:ascii="Calibri" w:eastAsia="Calibri" w:hAnsi="Calibri" w:cs="Calibri"/>
        </w:rPr>
        <w:t>Meeting the needs of the organization for the next ten years.</w:t>
      </w:r>
    </w:p>
    <w:p w:rsidR="000E15BA" w:rsidRDefault="00FF7057">
      <w:pPr>
        <w:numPr>
          <w:ilvl w:val="0"/>
          <w:numId w:val="1"/>
        </w:numPr>
        <w:jc w:val="both"/>
        <w:rPr>
          <w:rFonts w:ascii="Calibri" w:eastAsia="Calibri" w:hAnsi="Calibri" w:cs="Calibri"/>
        </w:rPr>
      </w:pPr>
      <w:r>
        <w:rPr>
          <w:rFonts w:ascii="Calibri" w:eastAsia="Calibri" w:hAnsi="Calibri" w:cs="Calibri"/>
        </w:rPr>
        <w:t>Automation of manual processes.</w:t>
      </w:r>
    </w:p>
    <w:p w:rsidR="000E15BA" w:rsidRDefault="00FF7057">
      <w:pPr>
        <w:numPr>
          <w:ilvl w:val="0"/>
          <w:numId w:val="1"/>
        </w:numPr>
        <w:jc w:val="both"/>
        <w:rPr>
          <w:rFonts w:ascii="Calibri" w:eastAsia="Calibri" w:hAnsi="Calibri" w:cs="Calibri"/>
        </w:rPr>
      </w:pPr>
      <w:r>
        <w:rPr>
          <w:rFonts w:ascii="Calibri" w:eastAsia="Calibri" w:hAnsi="Calibri" w:cs="Calibri"/>
        </w:rPr>
        <w:t>Robust I.T. infrastructure to support the new solution; and</w:t>
      </w:r>
    </w:p>
    <w:p w:rsidR="000E15BA" w:rsidRDefault="00FF7057">
      <w:pPr>
        <w:numPr>
          <w:ilvl w:val="0"/>
          <w:numId w:val="1"/>
        </w:numPr>
        <w:jc w:val="both"/>
        <w:rPr>
          <w:rFonts w:ascii="Calibri" w:eastAsia="Calibri" w:hAnsi="Calibri" w:cs="Calibri"/>
        </w:rPr>
      </w:pPr>
      <w:r>
        <w:rPr>
          <w:rFonts w:ascii="Calibri" w:eastAsia="Calibri" w:hAnsi="Calibri" w:cs="Calibri"/>
        </w:rPr>
        <w:t>Ability to generate financial statements and tailored management and financial reports</w:t>
      </w:r>
    </w:p>
    <w:p w:rsidR="000E15BA" w:rsidRDefault="000E15BA">
      <w:pPr>
        <w:jc w:val="both"/>
        <w:rPr>
          <w:rFonts w:ascii="Calibri" w:eastAsia="Calibri" w:hAnsi="Calibri" w:cs="Calibri"/>
        </w:rPr>
      </w:pPr>
    </w:p>
    <w:p w:rsidR="000E15BA" w:rsidRDefault="00FF7057">
      <w:pPr>
        <w:jc w:val="both"/>
        <w:rPr>
          <w:rFonts w:ascii="Calibri" w:eastAsia="Calibri" w:hAnsi="Calibri" w:cs="Calibri"/>
        </w:rPr>
      </w:pPr>
      <w:r>
        <w:rPr>
          <w:rFonts w:ascii="Calibri" w:eastAsia="Calibri" w:hAnsi="Calibri" w:cs="Calibri"/>
        </w:rPr>
        <w:t xml:space="preserve">The project includes, design, development, testing, deployment, data migration and maintenance of the new system. This document contains the technical requirements and timeline for the project and a separate document will have all the financials. </w:t>
      </w:r>
    </w:p>
    <w:p w:rsidR="000E15BA" w:rsidRDefault="000E15BA">
      <w:pPr>
        <w:jc w:val="both"/>
        <w:rPr>
          <w:rFonts w:ascii="Calibri" w:eastAsia="Calibri" w:hAnsi="Calibri" w:cs="Calibri"/>
        </w:rPr>
      </w:pPr>
    </w:p>
    <w:p w:rsidR="000E15BA" w:rsidRDefault="00FF7057">
      <w:pPr>
        <w:jc w:val="both"/>
        <w:rPr>
          <w:rFonts w:ascii="Calibri" w:eastAsia="Calibri" w:hAnsi="Calibri" w:cs="Calibri"/>
        </w:rPr>
      </w:pPr>
      <w:r>
        <w:rPr>
          <w:rFonts w:ascii="Calibri" w:eastAsia="Calibri" w:hAnsi="Calibri" w:cs="Calibri"/>
        </w:rPr>
        <w:t xml:space="preserve">This proposal is in response to the RFP shared by the US Embassy to develop a Provident Fund Management System. </w:t>
      </w:r>
    </w:p>
    <w:p w:rsidR="000E15BA" w:rsidRDefault="007435FD">
      <w:pPr>
        <w:pStyle w:val="Heading1"/>
        <w:rPr>
          <w:rFonts w:ascii="Calibri" w:eastAsia="Calibri" w:hAnsi="Calibri" w:cs="Calibri"/>
        </w:rPr>
      </w:pPr>
      <w:bookmarkStart w:id="4" w:name="_izdyj6nc4tiy" w:colFirst="0" w:colLast="0"/>
      <w:bookmarkEnd w:id="4"/>
      <w:r>
        <w:rPr>
          <w:rFonts w:ascii="Calibri" w:eastAsia="Calibri" w:hAnsi="Calibri" w:cs="Calibri"/>
          <w:highlight w:val="cyan"/>
        </w:rPr>
        <w:t>IN SCOPE</w:t>
      </w:r>
    </w:p>
    <w:p w:rsidR="000E15BA" w:rsidRDefault="00FF7057">
      <w:pPr>
        <w:numPr>
          <w:ilvl w:val="0"/>
          <w:numId w:val="2"/>
        </w:numPr>
        <w:rPr>
          <w:rFonts w:ascii="Calibri" w:eastAsia="Calibri" w:hAnsi="Calibri" w:cs="Calibri"/>
        </w:rPr>
      </w:pPr>
      <w:r>
        <w:rPr>
          <w:rFonts w:ascii="Calibri" w:eastAsia="Calibri" w:hAnsi="Calibri" w:cs="Calibri"/>
        </w:rPr>
        <w:t xml:space="preserve">Design, development, testing and deployment of the system, which includes two web-based interfaces. </w:t>
      </w:r>
    </w:p>
    <w:p w:rsidR="000E15BA" w:rsidRDefault="00FF7057">
      <w:pPr>
        <w:numPr>
          <w:ilvl w:val="0"/>
          <w:numId w:val="2"/>
        </w:numPr>
        <w:rPr>
          <w:rFonts w:ascii="Calibri" w:eastAsia="Calibri" w:hAnsi="Calibri" w:cs="Calibri"/>
        </w:rPr>
      </w:pPr>
      <w:r>
        <w:rPr>
          <w:rFonts w:ascii="Calibri" w:eastAsia="Calibri" w:hAnsi="Calibri" w:cs="Calibri"/>
        </w:rPr>
        <w:t xml:space="preserve">Data migration via cron jobs/services. </w:t>
      </w:r>
    </w:p>
    <w:p w:rsidR="000E15BA" w:rsidRDefault="00FF7057">
      <w:pPr>
        <w:numPr>
          <w:ilvl w:val="0"/>
          <w:numId w:val="2"/>
        </w:numPr>
        <w:rPr>
          <w:rFonts w:ascii="Calibri" w:eastAsia="Calibri" w:hAnsi="Calibri" w:cs="Calibri"/>
        </w:rPr>
      </w:pPr>
      <w:r>
        <w:rPr>
          <w:rFonts w:ascii="Calibri" w:eastAsia="Calibri" w:hAnsi="Calibri" w:cs="Calibri"/>
        </w:rPr>
        <w:t xml:space="preserve">Less than 20 hours of operational and technical training for the team, with less than 10 participants in each. </w:t>
      </w:r>
    </w:p>
    <w:p w:rsidR="000E15BA" w:rsidRDefault="00FF7057">
      <w:pPr>
        <w:numPr>
          <w:ilvl w:val="0"/>
          <w:numId w:val="2"/>
        </w:numPr>
        <w:rPr>
          <w:rFonts w:ascii="Calibri" w:eastAsia="Calibri" w:hAnsi="Calibri" w:cs="Calibri"/>
        </w:rPr>
      </w:pPr>
      <w:r>
        <w:rPr>
          <w:rFonts w:ascii="Calibri" w:eastAsia="Calibri" w:hAnsi="Calibri" w:cs="Calibri"/>
        </w:rPr>
        <w:t xml:space="preserve">Support and Maintenance of the solution with possibility of new feature development. </w:t>
      </w:r>
    </w:p>
    <w:p w:rsidR="000E15BA" w:rsidRDefault="00FF7057">
      <w:pPr>
        <w:numPr>
          <w:ilvl w:val="0"/>
          <w:numId w:val="2"/>
        </w:numPr>
        <w:rPr>
          <w:rFonts w:ascii="Calibri" w:eastAsia="Calibri" w:hAnsi="Calibri" w:cs="Calibri"/>
        </w:rPr>
      </w:pPr>
      <w:r>
        <w:rPr>
          <w:rFonts w:ascii="Calibri" w:eastAsia="Calibri" w:hAnsi="Calibri" w:cs="Calibri"/>
        </w:rPr>
        <w:t xml:space="preserve">Data Encryption, both in transit and at rest. </w:t>
      </w:r>
    </w:p>
    <w:p w:rsidR="000E15BA" w:rsidRDefault="000E15BA">
      <w:pPr>
        <w:rPr>
          <w:rFonts w:ascii="Calibri" w:eastAsia="Calibri" w:hAnsi="Calibri" w:cs="Calibri"/>
        </w:rPr>
      </w:pPr>
    </w:p>
    <w:p w:rsidR="000E15BA" w:rsidRDefault="007435FD">
      <w:pPr>
        <w:pStyle w:val="Heading1"/>
        <w:rPr>
          <w:rFonts w:ascii="Calibri" w:eastAsia="Calibri" w:hAnsi="Calibri" w:cs="Calibri"/>
        </w:rPr>
      </w:pPr>
      <w:bookmarkStart w:id="5" w:name="_t4j9db6nvjro" w:colFirst="0" w:colLast="0"/>
      <w:bookmarkEnd w:id="5"/>
      <w:r>
        <w:rPr>
          <w:rFonts w:ascii="Calibri" w:eastAsia="Calibri" w:hAnsi="Calibri" w:cs="Calibri"/>
          <w:highlight w:val="cyan"/>
        </w:rPr>
        <w:t>OUT OF SCOPE</w:t>
      </w:r>
      <w:r w:rsidR="00FF7057">
        <w:rPr>
          <w:rFonts w:ascii="Calibri" w:eastAsia="Calibri" w:hAnsi="Calibri" w:cs="Calibri"/>
        </w:rPr>
        <w:t xml:space="preserve"> </w:t>
      </w:r>
    </w:p>
    <w:p w:rsidR="000E15BA" w:rsidRDefault="00FF7057">
      <w:pPr>
        <w:numPr>
          <w:ilvl w:val="0"/>
          <w:numId w:val="3"/>
        </w:numPr>
        <w:rPr>
          <w:rFonts w:ascii="Calibri" w:eastAsia="Calibri" w:hAnsi="Calibri" w:cs="Calibri"/>
        </w:rPr>
      </w:pPr>
      <w:r>
        <w:rPr>
          <w:rFonts w:ascii="Calibri" w:eastAsia="Calibri" w:hAnsi="Calibri" w:cs="Calibri"/>
        </w:rPr>
        <w:t>Integration with any other fund or bank’s interface.</w:t>
      </w:r>
    </w:p>
    <w:p w:rsidR="000E15BA" w:rsidRDefault="00FF7057">
      <w:pPr>
        <w:numPr>
          <w:ilvl w:val="0"/>
          <w:numId w:val="3"/>
        </w:numPr>
        <w:rPr>
          <w:rFonts w:ascii="Calibri" w:eastAsia="Calibri" w:hAnsi="Calibri" w:cs="Calibri"/>
        </w:rPr>
      </w:pPr>
      <w:r>
        <w:rPr>
          <w:rFonts w:ascii="Calibri" w:eastAsia="Calibri" w:hAnsi="Calibri" w:cs="Calibri"/>
        </w:rPr>
        <w:lastRenderedPageBreak/>
        <w:t xml:space="preserve">Integration with any other existing solution. </w:t>
      </w:r>
    </w:p>
    <w:p w:rsidR="000E15BA" w:rsidRDefault="00FF7057">
      <w:pPr>
        <w:numPr>
          <w:ilvl w:val="0"/>
          <w:numId w:val="3"/>
        </w:numPr>
        <w:rPr>
          <w:rFonts w:ascii="Calibri" w:eastAsia="Calibri" w:hAnsi="Calibri" w:cs="Calibri"/>
        </w:rPr>
      </w:pPr>
      <w:r>
        <w:rPr>
          <w:rFonts w:ascii="Calibri" w:eastAsia="Calibri" w:hAnsi="Calibri" w:cs="Calibri"/>
        </w:rPr>
        <w:t>Data entry.</w:t>
      </w:r>
    </w:p>
    <w:p w:rsidR="000E15BA" w:rsidRDefault="00FF7057">
      <w:pPr>
        <w:numPr>
          <w:ilvl w:val="0"/>
          <w:numId w:val="3"/>
        </w:numPr>
        <w:rPr>
          <w:rFonts w:ascii="Calibri" w:eastAsia="Calibri" w:hAnsi="Calibri" w:cs="Calibri"/>
        </w:rPr>
      </w:pPr>
      <w:r>
        <w:rPr>
          <w:rFonts w:ascii="Calibri" w:eastAsia="Calibri" w:hAnsi="Calibri" w:cs="Calibri"/>
        </w:rPr>
        <w:t xml:space="preserve">Domain and Hosting Solutions. </w:t>
      </w:r>
    </w:p>
    <w:p w:rsidR="000E15BA" w:rsidRDefault="00FF7057">
      <w:pPr>
        <w:numPr>
          <w:ilvl w:val="0"/>
          <w:numId w:val="3"/>
        </w:numPr>
        <w:rPr>
          <w:rFonts w:ascii="Calibri" w:eastAsia="Calibri" w:hAnsi="Calibri" w:cs="Calibri"/>
        </w:rPr>
      </w:pPr>
      <w:r>
        <w:rPr>
          <w:rFonts w:ascii="Calibri" w:eastAsia="Calibri" w:hAnsi="Calibri" w:cs="Calibri"/>
        </w:rPr>
        <w:t xml:space="preserve">Payment method integration. </w:t>
      </w:r>
    </w:p>
    <w:p w:rsidR="000E15BA" w:rsidRDefault="00FF7057">
      <w:pPr>
        <w:numPr>
          <w:ilvl w:val="0"/>
          <w:numId w:val="3"/>
        </w:numPr>
        <w:rPr>
          <w:rFonts w:ascii="Calibri" w:eastAsia="Calibri" w:hAnsi="Calibri" w:cs="Calibri"/>
        </w:rPr>
      </w:pPr>
      <w:r>
        <w:rPr>
          <w:rFonts w:ascii="Calibri" w:eastAsia="Calibri" w:hAnsi="Calibri" w:cs="Calibri"/>
        </w:rPr>
        <w:t xml:space="preserve">Content creation of any kind. </w:t>
      </w:r>
    </w:p>
    <w:p w:rsidR="000E15BA" w:rsidRDefault="00FF7057">
      <w:pPr>
        <w:numPr>
          <w:ilvl w:val="0"/>
          <w:numId w:val="3"/>
        </w:numPr>
        <w:rPr>
          <w:rFonts w:ascii="Calibri" w:eastAsia="Calibri" w:hAnsi="Calibri" w:cs="Calibri"/>
        </w:rPr>
      </w:pPr>
      <w:r>
        <w:rPr>
          <w:rFonts w:ascii="Calibri" w:eastAsia="Calibri" w:hAnsi="Calibri" w:cs="Calibri"/>
        </w:rPr>
        <w:t xml:space="preserve">Search Engine Optimization or Search Engine Marketing. </w:t>
      </w:r>
    </w:p>
    <w:p w:rsidR="000E15BA" w:rsidRDefault="00FF7057">
      <w:pPr>
        <w:numPr>
          <w:ilvl w:val="0"/>
          <w:numId w:val="3"/>
        </w:numPr>
        <w:rPr>
          <w:rFonts w:ascii="Calibri" w:eastAsia="Calibri" w:hAnsi="Calibri" w:cs="Calibri"/>
        </w:rPr>
      </w:pPr>
      <w:r>
        <w:rPr>
          <w:rFonts w:ascii="Calibri" w:eastAsia="Calibri" w:hAnsi="Calibri" w:cs="Calibri"/>
        </w:rPr>
        <w:t xml:space="preserve">Multiple deployments of the solutions. </w:t>
      </w:r>
    </w:p>
    <w:p w:rsidR="000E15BA" w:rsidRDefault="00FF7057">
      <w:pPr>
        <w:numPr>
          <w:ilvl w:val="0"/>
          <w:numId w:val="3"/>
        </w:numPr>
        <w:rPr>
          <w:rFonts w:ascii="Calibri" w:eastAsia="Calibri" w:hAnsi="Calibri" w:cs="Calibri"/>
        </w:rPr>
      </w:pPr>
      <w:r>
        <w:rPr>
          <w:rFonts w:ascii="Calibri" w:eastAsia="Calibri" w:hAnsi="Calibri" w:cs="Calibri"/>
        </w:rPr>
        <w:t xml:space="preserve">Repackaging of the solution for any other purpose. </w:t>
      </w:r>
    </w:p>
    <w:p w:rsidR="000E15BA" w:rsidRDefault="00FF7057">
      <w:pPr>
        <w:numPr>
          <w:ilvl w:val="0"/>
          <w:numId w:val="3"/>
        </w:numPr>
        <w:rPr>
          <w:rFonts w:ascii="Calibri" w:eastAsia="Calibri" w:hAnsi="Calibri" w:cs="Calibri"/>
        </w:rPr>
      </w:pPr>
      <w:r>
        <w:rPr>
          <w:rFonts w:ascii="Calibri" w:eastAsia="Calibri" w:hAnsi="Calibri" w:cs="Calibri"/>
        </w:rPr>
        <w:t>Documentation other than the Project Requirement Document, Deployment Checklist and User Manuals.</w:t>
      </w:r>
    </w:p>
    <w:p w:rsidR="000E15BA" w:rsidRDefault="00FF7057">
      <w:pPr>
        <w:numPr>
          <w:ilvl w:val="0"/>
          <w:numId w:val="3"/>
        </w:numPr>
        <w:rPr>
          <w:rFonts w:ascii="Calibri" w:eastAsia="Calibri" w:hAnsi="Calibri" w:cs="Calibri"/>
        </w:rPr>
      </w:pPr>
      <w:r>
        <w:rPr>
          <w:rFonts w:ascii="Calibri" w:eastAsia="Calibri" w:hAnsi="Calibri" w:cs="Calibri"/>
        </w:rPr>
        <w:t xml:space="preserve">Automated test suite for functional or performance testing. </w:t>
      </w:r>
    </w:p>
    <w:p w:rsidR="000E15BA" w:rsidRDefault="00FF7057">
      <w:pPr>
        <w:numPr>
          <w:ilvl w:val="0"/>
          <w:numId w:val="3"/>
        </w:numPr>
        <w:rPr>
          <w:rFonts w:ascii="Calibri" w:eastAsia="Calibri" w:hAnsi="Calibri" w:cs="Calibri"/>
        </w:rPr>
      </w:pPr>
      <w:r>
        <w:rPr>
          <w:rFonts w:ascii="Calibri" w:eastAsia="Calibri" w:hAnsi="Calibri" w:cs="Calibri"/>
        </w:rPr>
        <w:t>Responsive Design.</w:t>
      </w:r>
    </w:p>
    <w:p w:rsidR="000E15BA" w:rsidRDefault="00FF7057">
      <w:pPr>
        <w:numPr>
          <w:ilvl w:val="0"/>
          <w:numId w:val="3"/>
        </w:numPr>
        <w:rPr>
          <w:rFonts w:ascii="Calibri" w:eastAsia="Calibri" w:hAnsi="Calibri" w:cs="Calibri"/>
        </w:rPr>
      </w:pPr>
      <w:r>
        <w:rPr>
          <w:rFonts w:ascii="Calibri" w:eastAsia="Calibri" w:hAnsi="Calibri" w:cs="Calibri"/>
        </w:rPr>
        <w:t xml:space="preserve">Auto-investments and payments. </w:t>
      </w:r>
    </w:p>
    <w:p w:rsidR="000E15BA" w:rsidRDefault="00FF7057">
      <w:pPr>
        <w:numPr>
          <w:ilvl w:val="0"/>
          <w:numId w:val="3"/>
        </w:numPr>
        <w:rPr>
          <w:rFonts w:ascii="Calibri" w:eastAsia="Calibri" w:hAnsi="Calibri" w:cs="Calibri"/>
        </w:rPr>
      </w:pPr>
      <w:r>
        <w:rPr>
          <w:rFonts w:ascii="Calibri" w:eastAsia="Calibri" w:hAnsi="Calibri" w:cs="Calibri"/>
        </w:rPr>
        <w:t xml:space="preserve">Mobile or tablet applications. </w:t>
      </w:r>
    </w:p>
    <w:p w:rsidR="000E15BA" w:rsidRDefault="007435FD">
      <w:pPr>
        <w:pStyle w:val="Heading1"/>
        <w:rPr>
          <w:rFonts w:ascii="Calibri" w:eastAsia="Calibri" w:hAnsi="Calibri" w:cs="Calibri"/>
        </w:rPr>
      </w:pPr>
      <w:bookmarkStart w:id="6" w:name="_nq272quouzx3" w:colFirst="0" w:colLast="0"/>
      <w:bookmarkEnd w:id="6"/>
      <w:r>
        <w:rPr>
          <w:rFonts w:ascii="Calibri" w:eastAsia="Calibri" w:hAnsi="Calibri" w:cs="Calibri"/>
          <w:highlight w:val="cyan"/>
        </w:rPr>
        <w:t xml:space="preserve">Web </w:t>
      </w:r>
      <w:r w:rsidR="00FF7057" w:rsidRPr="007435FD">
        <w:rPr>
          <w:rFonts w:ascii="Calibri" w:eastAsia="Calibri" w:hAnsi="Calibri" w:cs="Calibri"/>
          <w:highlight w:val="cyan"/>
        </w:rPr>
        <w:t>Interfaces</w:t>
      </w:r>
    </w:p>
    <w:p w:rsidR="000E15BA" w:rsidRDefault="00FF7057">
      <w:pPr>
        <w:rPr>
          <w:rFonts w:ascii="Calibri" w:eastAsia="Calibri" w:hAnsi="Calibri" w:cs="Calibri"/>
        </w:rPr>
      </w:pPr>
      <w:r>
        <w:rPr>
          <w:rFonts w:ascii="Calibri" w:eastAsia="Calibri" w:hAnsi="Calibri" w:cs="Calibri"/>
        </w:rPr>
        <w:t xml:space="preserve">This solution will have two main web-based interfaces. </w:t>
      </w:r>
    </w:p>
    <w:p w:rsidR="000E15BA" w:rsidRDefault="00FF7057">
      <w:pPr>
        <w:numPr>
          <w:ilvl w:val="0"/>
          <w:numId w:val="4"/>
        </w:numPr>
        <w:rPr>
          <w:rFonts w:ascii="Calibri" w:eastAsia="Calibri" w:hAnsi="Calibri" w:cs="Calibri"/>
        </w:rPr>
      </w:pPr>
      <w:r>
        <w:rPr>
          <w:rFonts w:ascii="Calibri" w:eastAsia="Calibri" w:hAnsi="Calibri" w:cs="Calibri"/>
        </w:rPr>
        <w:t xml:space="preserve">PF Management System </w:t>
      </w:r>
    </w:p>
    <w:p w:rsidR="000E15BA" w:rsidRDefault="00FF7057">
      <w:pPr>
        <w:numPr>
          <w:ilvl w:val="0"/>
          <w:numId w:val="4"/>
        </w:numPr>
        <w:rPr>
          <w:rFonts w:ascii="Calibri" w:eastAsia="Calibri" w:hAnsi="Calibri" w:cs="Calibri"/>
        </w:rPr>
      </w:pPr>
      <w:r>
        <w:rPr>
          <w:rFonts w:ascii="Calibri" w:eastAsia="Calibri" w:hAnsi="Calibri" w:cs="Calibri"/>
        </w:rPr>
        <w:t>Member Portal</w:t>
      </w:r>
    </w:p>
    <w:p w:rsidR="000E15BA" w:rsidRDefault="00FF7057">
      <w:pPr>
        <w:pStyle w:val="Heading1"/>
        <w:rPr>
          <w:rFonts w:ascii="Calibri" w:eastAsia="Calibri" w:hAnsi="Calibri" w:cs="Calibri"/>
        </w:rPr>
      </w:pPr>
      <w:bookmarkStart w:id="7" w:name="_krwpc1iidds9" w:colFirst="0" w:colLast="0"/>
      <w:bookmarkEnd w:id="7"/>
      <w:r w:rsidRPr="007435FD">
        <w:rPr>
          <w:rFonts w:ascii="Calibri" w:eastAsia="Calibri" w:hAnsi="Calibri" w:cs="Calibri"/>
          <w:highlight w:val="cyan"/>
        </w:rPr>
        <w:t>Modules/Features</w:t>
      </w:r>
    </w:p>
    <w:p w:rsidR="000E15BA" w:rsidRDefault="00FF7057">
      <w:pPr>
        <w:numPr>
          <w:ilvl w:val="0"/>
          <w:numId w:val="5"/>
        </w:numPr>
        <w:rPr>
          <w:rFonts w:ascii="Calibri" w:eastAsia="Calibri" w:hAnsi="Calibri" w:cs="Calibri"/>
        </w:rPr>
      </w:pPr>
      <w:r>
        <w:rPr>
          <w:rFonts w:ascii="Calibri" w:eastAsia="Calibri" w:hAnsi="Calibri" w:cs="Calibri"/>
        </w:rPr>
        <w:t>Access groups and user roles and privileges.</w:t>
      </w:r>
    </w:p>
    <w:p w:rsidR="000E15BA" w:rsidRDefault="00FF7057">
      <w:pPr>
        <w:numPr>
          <w:ilvl w:val="0"/>
          <w:numId w:val="5"/>
        </w:numPr>
        <w:rPr>
          <w:rFonts w:ascii="Calibri" w:eastAsia="Calibri" w:hAnsi="Calibri" w:cs="Calibri"/>
        </w:rPr>
      </w:pPr>
      <w:r>
        <w:rPr>
          <w:rFonts w:ascii="Calibri" w:eastAsia="Calibri" w:hAnsi="Calibri" w:cs="Calibri"/>
        </w:rPr>
        <w:t xml:space="preserve">Financial reports, auto triggers and custom reports. </w:t>
      </w:r>
    </w:p>
    <w:p w:rsidR="000E15BA" w:rsidRDefault="00FF7057">
      <w:pPr>
        <w:numPr>
          <w:ilvl w:val="0"/>
          <w:numId w:val="5"/>
        </w:numPr>
        <w:rPr>
          <w:rFonts w:ascii="Calibri" w:eastAsia="Calibri" w:hAnsi="Calibri" w:cs="Calibri"/>
        </w:rPr>
      </w:pPr>
      <w:r>
        <w:rPr>
          <w:rFonts w:ascii="Calibri" w:eastAsia="Calibri" w:hAnsi="Calibri" w:cs="Calibri"/>
        </w:rPr>
        <w:t xml:space="preserve">Workflows for creating PF accounts and managing them. </w:t>
      </w:r>
    </w:p>
    <w:p w:rsidR="000E15BA" w:rsidRDefault="00FF7057">
      <w:pPr>
        <w:numPr>
          <w:ilvl w:val="0"/>
          <w:numId w:val="5"/>
        </w:numPr>
        <w:rPr>
          <w:rFonts w:ascii="Calibri" w:eastAsia="Calibri" w:hAnsi="Calibri" w:cs="Calibri"/>
        </w:rPr>
      </w:pPr>
      <w:r>
        <w:rPr>
          <w:rFonts w:ascii="Calibri" w:eastAsia="Calibri" w:hAnsi="Calibri" w:cs="Calibri"/>
        </w:rPr>
        <w:t xml:space="preserve">Ability to print vouchers and cheques. </w:t>
      </w:r>
    </w:p>
    <w:p w:rsidR="000E15BA" w:rsidRDefault="00FF7057">
      <w:pPr>
        <w:numPr>
          <w:ilvl w:val="0"/>
          <w:numId w:val="5"/>
        </w:numPr>
        <w:rPr>
          <w:rFonts w:ascii="Calibri" w:eastAsia="Calibri" w:hAnsi="Calibri" w:cs="Calibri"/>
        </w:rPr>
      </w:pPr>
      <w:r>
        <w:rPr>
          <w:rFonts w:ascii="Calibri" w:eastAsia="Calibri" w:hAnsi="Calibri" w:cs="Calibri"/>
        </w:rPr>
        <w:t xml:space="preserve">Audit trail and audit processes for final settlements and reconciliations. </w:t>
      </w:r>
    </w:p>
    <w:p w:rsidR="000E15BA" w:rsidRDefault="00FF7057">
      <w:pPr>
        <w:numPr>
          <w:ilvl w:val="0"/>
          <w:numId w:val="5"/>
        </w:numPr>
        <w:rPr>
          <w:rFonts w:ascii="Calibri" w:eastAsia="Calibri" w:hAnsi="Calibri" w:cs="Calibri"/>
        </w:rPr>
      </w:pPr>
      <w:r>
        <w:rPr>
          <w:rFonts w:ascii="Calibri" w:eastAsia="Calibri" w:hAnsi="Calibri" w:cs="Calibri"/>
        </w:rPr>
        <w:t xml:space="preserve">Permanent Withdrawals and loans along with complete case management. </w:t>
      </w:r>
    </w:p>
    <w:p w:rsidR="000E15BA" w:rsidRDefault="007435FD">
      <w:pPr>
        <w:pStyle w:val="Heading1"/>
        <w:rPr>
          <w:rFonts w:ascii="Calibri" w:eastAsia="Calibri" w:hAnsi="Calibri" w:cs="Calibri"/>
        </w:rPr>
      </w:pPr>
      <w:bookmarkStart w:id="8" w:name="_8gz73zc5ond" w:colFirst="0" w:colLast="0"/>
      <w:bookmarkEnd w:id="8"/>
      <w:r w:rsidRPr="007435FD">
        <w:rPr>
          <w:rFonts w:ascii="Calibri" w:eastAsia="Calibri" w:hAnsi="Calibri" w:cs="Calibri"/>
          <w:highlight w:val="cyan"/>
        </w:rPr>
        <w:t xml:space="preserve">Project </w:t>
      </w:r>
      <w:r w:rsidR="00FF7057" w:rsidRPr="007435FD">
        <w:rPr>
          <w:rFonts w:ascii="Calibri" w:eastAsia="Calibri" w:hAnsi="Calibri" w:cs="Calibri"/>
          <w:highlight w:val="cyan"/>
        </w:rPr>
        <w:t>Deliverables</w:t>
      </w:r>
    </w:p>
    <w:p w:rsidR="000E15BA" w:rsidRDefault="00FF7057">
      <w:pPr>
        <w:rPr>
          <w:rFonts w:ascii="Calibri" w:eastAsia="Calibri" w:hAnsi="Calibri" w:cs="Calibri"/>
        </w:rPr>
      </w:pPr>
      <w:r>
        <w:rPr>
          <w:rFonts w:ascii="Calibri" w:eastAsia="Calibri" w:hAnsi="Calibri" w:cs="Calibri"/>
        </w:rPr>
        <w:t xml:space="preserve">Below is the list of deliverables taken from the RFP shared by the client. </w:t>
      </w:r>
    </w:p>
    <w:p w:rsidR="0009385C" w:rsidRDefault="0009385C">
      <w:pPr>
        <w:numPr>
          <w:ilvl w:val="0"/>
          <w:numId w:val="6"/>
        </w:numPr>
        <w:rPr>
          <w:rFonts w:ascii="Calibri" w:eastAsia="Calibri" w:hAnsi="Calibri" w:cs="Calibri"/>
        </w:rPr>
      </w:pPr>
      <w:r>
        <w:rPr>
          <w:rFonts w:ascii="Calibri" w:eastAsia="Calibri" w:hAnsi="Calibri" w:cs="Calibri"/>
        </w:rPr>
        <w:t>Comparison with other Market Solutions</w:t>
      </w:r>
    </w:p>
    <w:p w:rsidR="000E15BA" w:rsidRDefault="00FF7057">
      <w:pPr>
        <w:numPr>
          <w:ilvl w:val="0"/>
          <w:numId w:val="6"/>
        </w:numPr>
        <w:rPr>
          <w:rFonts w:ascii="Calibri" w:eastAsia="Calibri" w:hAnsi="Calibri" w:cs="Calibri"/>
        </w:rPr>
      </w:pPr>
      <w:r>
        <w:rPr>
          <w:rFonts w:ascii="Calibri" w:eastAsia="Calibri" w:hAnsi="Calibri" w:cs="Calibri"/>
        </w:rPr>
        <w:t>Project Work Plan</w:t>
      </w:r>
      <w:r w:rsidR="00661E7C">
        <w:rPr>
          <w:rFonts w:ascii="Calibri" w:eastAsia="Calibri" w:hAnsi="Calibri" w:cs="Calibri"/>
        </w:rPr>
        <w:t xml:space="preserve"> (MS PROJECT or any suitable tool format) </w:t>
      </w:r>
    </w:p>
    <w:p w:rsidR="000E15BA" w:rsidRDefault="00FF7057">
      <w:pPr>
        <w:numPr>
          <w:ilvl w:val="0"/>
          <w:numId w:val="6"/>
        </w:numPr>
        <w:rPr>
          <w:rFonts w:ascii="Calibri" w:eastAsia="Calibri" w:hAnsi="Calibri" w:cs="Calibri"/>
        </w:rPr>
      </w:pPr>
      <w:r>
        <w:rPr>
          <w:rFonts w:ascii="Calibri" w:eastAsia="Calibri" w:hAnsi="Calibri" w:cs="Calibri"/>
        </w:rPr>
        <w:t>Project schedule</w:t>
      </w:r>
      <w:r w:rsidR="00661E7C">
        <w:rPr>
          <w:rFonts w:ascii="Calibri" w:eastAsia="Calibri" w:hAnsi="Calibri" w:cs="Calibri"/>
        </w:rPr>
        <w:t xml:space="preserve">  (MS PROJECT or any suitable tool format)</w:t>
      </w:r>
    </w:p>
    <w:p w:rsidR="000E15BA" w:rsidRDefault="00FF7057">
      <w:pPr>
        <w:numPr>
          <w:ilvl w:val="0"/>
          <w:numId w:val="6"/>
        </w:numPr>
        <w:rPr>
          <w:rFonts w:ascii="Calibri" w:eastAsia="Calibri" w:hAnsi="Calibri" w:cs="Calibri"/>
        </w:rPr>
      </w:pPr>
      <w:r>
        <w:rPr>
          <w:rFonts w:ascii="Calibri" w:eastAsia="Calibri" w:hAnsi="Calibri" w:cs="Calibri"/>
        </w:rPr>
        <w:t>Work break-down structure</w:t>
      </w:r>
      <w:r w:rsidR="00661E7C">
        <w:rPr>
          <w:rFonts w:ascii="Calibri" w:eastAsia="Calibri" w:hAnsi="Calibri" w:cs="Calibri"/>
        </w:rPr>
        <w:t xml:space="preserve"> (MS PROJECT or any suitable tool format)</w:t>
      </w:r>
    </w:p>
    <w:p w:rsidR="000E15BA" w:rsidRDefault="0009385C">
      <w:pPr>
        <w:numPr>
          <w:ilvl w:val="0"/>
          <w:numId w:val="6"/>
        </w:numPr>
        <w:rPr>
          <w:rFonts w:ascii="Calibri" w:eastAsia="Calibri" w:hAnsi="Calibri" w:cs="Calibri"/>
        </w:rPr>
      </w:pPr>
      <w:r>
        <w:rPr>
          <w:rFonts w:ascii="Calibri" w:eastAsia="Calibri" w:hAnsi="Calibri" w:cs="Calibri"/>
        </w:rPr>
        <w:t>Technical  Architecture Report</w:t>
      </w:r>
    </w:p>
    <w:p w:rsidR="0009385C" w:rsidRDefault="0009385C">
      <w:pPr>
        <w:numPr>
          <w:ilvl w:val="0"/>
          <w:numId w:val="6"/>
        </w:numPr>
        <w:rPr>
          <w:rFonts w:ascii="Calibri" w:eastAsia="Calibri" w:hAnsi="Calibri" w:cs="Calibri"/>
        </w:rPr>
      </w:pPr>
      <w:r>
        <w:rPr>
          <w:rFonts w:ascii="Calibri" w:eastAsia="Calibri" w:hAnsi="Calibri" w:cs="Calibri"/>
        </w:rPr>
        <w:t>SRS (Software Requirements Specification)</w:t>
      </w:r>
    </w:p>
    <w:p w:rsidR="000E15BA" w:rsidRDefault="0009385C">
      <w:pPr>
        <w:numPr>
          <w:ilvl w:val="0"/>
          <w:numId w:val="6"/>
        </w:numPr>
        <w:rPr>
          <w:rFonts w:ascii="Calibri" w:eastAsia="Calibri" w:hAnsi="Calibri" w:cs="Calibri"/>
        </w:rPr>
      </w:pPr>
      <w:r>
        <w:rPr>
          <w:rFonts w:ascii="Calibri" w:eastAsia="Calibri" w:hAnsi="Calibri" w:cs="Calibri"/>
        </w:rPr>
        <w:t>Advantages of using your Solution.</w:t>
      </w:r>
    </w:p>
    <w:p w:rsidR="0009385C" w:rsidRDefault="0009385C">
      <w:pPr>
        <w:numPr>
          <w:ilvl w:val="0"/>
          <w:numId w:val="6"/>
        </w:numPr>
        <w:rPr>
          <w:rFonts w:ascii="Calibri" w:eastAsia="Calibri" w:hAnsi="Calibri" w:cs="Calibri"/>
        </w:rPr>
      </w:pPr>
      <w:r>
        <w:rPr>
          <w:rFonts w:ascii="Calibri" w:eastAsia="Calibri" w:hAnsi="Calibri" w:cs="Calibri"/>
        </w:rPr>
        <w:lastRenderedPageBreak/>
        <w:t>Test /SQA Plan</w:t>
      </w:r>
    </w:p>
    <w:p w:rsidR="000E15BA" w:rsidRDefault="00FF7057">
      <w:pPr>
        <w:numPr>
          <w:ilvl w:val="0"/>
          <w:numId w:val="6"/>
        </w:numPr>
        <w:rPr>
          <w:rFonts w:ascii="Calibri" w:eastAsia="Calibri" w:hAnsi="Calibri" w:cs="Calibri"/>
        </w:rPr>
      </w:pPr>
      <w:r>
        <w:rPr>
          <w:rFonts w:ascii="Calibri" w:eastAsia="Calibri" w:hAnsi="Calibri" w:cs="Calibri"/>
        </w:rPr>
        <w:t xml:space="preserve">User-acceptance testing and training </w:t>
      </w:r>
      <w:r w:rsidR="00661E7C">
        <w:rPr>
          <w:rFonts w:ascii="Calibri" w:eastAsia="Calibri" w:hAnsi="Calibri" w:cs="Calibri"/>
        </w:rPr>
        <w:t>(</w:t>
      </w:r>
      <w:r w:rsidR="0009385C">
        <w:rPr>
          <w:rFonts w:ascii="Calibri" w:eastAsia="Calibri" w:hAnsi="Calibri" w:cs="Calibri"/>
        </w:rPr>
        <w:t xml:space="preserve">UAT </w:t>
      </w:r>
      <w:r w:rsidR="00661E7C">
        <w:rPr>
          <w:rFonts w:ascii="Calibri" w:eastAsia="Calibri" w:hAnsi="Calibri" w:cs="Calibri"/>
        </w:rPr>
        <w:t>Test cases)</w:t>
      </w:r>
    </w:p>
    <w:p w:rsidR="0009385C" w:rsidRDefault="0009385C" w:rsidP="0009385C">
      <w:pPr>
        <w:numPr>
          <w:ilvl w:val="0"/>
          <w:numId w:val="6"/>
        </w:numPr>
        <w:rPr>
          <w:rFonts w:ascii="Calibri" w:eastAsia="Calibri" w:hAnsi="Calibri" w:cs="Calibri"/>
        </w:rPr>
      </w:pPr>
      <w:r>
        <w:rPr>
          <w:rFonts w:ascii="Calibri" w:eastAsia="Calibri" w:hAnsi="Calibri" w:cs="Calibri"/>
        </w:rPr>
        <w:t>User manual</w:t>
      </w:r>
    </w:p>
    <w:p w:rsidR="000E15BA" w:rsidRDefault="00FF7057">
      <w:pPr>
        <w:pStyle w:val="Heading1"/>
        <w:rPr>
          <w:rFonts w:ascii="Calibri" w:eastAsia="Calibri" w:hAnsi="Calibri" w:cs="Calibri"/>
        </w:rPr>
      </w:pPr>
      <w:bookmarkStart w:id="9" w:name="_4y1ouog3jsq4" w:colFirst="0" w:colLast="0"/>
      <w:bookmarkEnd w:id="9"/>
      <w:r w:rsidRPr="007435FD">
        <w:rPr>
          <w:rFonts w:ascii="Calibri" w:eastAsia="Calibri" w:hAnsi="Calibri" w:cs="Calibri"/>
          <w:highlight w:val="cyan"/>
        </w:rPr>
        <w:t>Dependencies</w:t>
      </w:r>
      <w:r>
        <w:rPr>
          <w:rFonts w:ascii="Calibri" w:eastAsia="Calibri" w:hAnsi="Calibri" w:cs="Calibri"/>
        </w:rPr>
        <w:t xml:space="preserve"> </w:t>
      </w:r>
    </w:p>
    <w:p w:rsidR="000E15BA" w:rsidRDefault="00FF7057">
      <w:pPr>
        <w:numPr>
          <w:ilvl w:val="0"/>
          <w:numId w:val="7"/>
        </w:numPr>
        <w:rPr>
          <w:rFonts w:ascii="Calibri" w:eastAsia="Calibri" w:hAnsi="Calibri" w:cs="Calibri"/>
        </w:rPr>
      </w:pPr>
      <w:r>
        <w:rPr>
          <w:rFonts w:ascii="Calibri" w:eastAsia="Calibri" w:hAnsi="Calibri" w:cs="Calibri"/>
        </w:rPr>
        <w:t xml:space="preserve">Access to the current system for data migration. </w:t>
      </w:r>
    </w:p>
    <w:p w:rsidR="000E15BA" w:rsidRDefault="00FF7057">
      <w:pPr>
        <w:numPr>
          <w:ilvl w:val="0"/>
          <w:numId w:val="7"/>
        </w:numPr>
        <w:rPr>
          <w:rFonts w:ascii="Calibri" w:eastAsia="Calibri" w:hAnsi="Calibri" w:cs="Calibri"/>
        </w:rPr>
      </w:pPr>
      <w:r>
        <w:rPr>
          <w:rFonts w:ascii="Calibri" w:eastAsia="Calibri" w:hAnsi="Calibri" w:cs="Calibri"/>
        </w:rPr>
        <w:t xml:space="preserve">Detailed requirements and reporting formats. </w:t>
      </w:r>
    </w:p>
    <w:p w:rsidR="000E15BA" w:rsidRDefault="00FF7057">
      <w:pPr>
        <w:numPr>
          <w:ilvl w:val="0"/>
          <w:numId w:val="7"/>
        </w:numPr>
        <w:rPr>
          <w:rFonts w:ascii="Calibri" w:eastAsia="Calibri" w:hAnsi="Calibri" w:cs="Calibri"/>
        </w:rPr>
      </w:pPr>
      <w:r>
        <w:rPr>
          <w:rFonts w:ascii="Calibri" w:eastAsia="Calibri" w:hAnsi="Calibri" w:cs="Calibri"/>
        </w:rPr>
        <w:t>Logo and other branding/design related artefacts.</w:t>
      </w:r>
    </w:p>
    <w:p w:rsidR="000E15BA" w:rsidRDefault="00FF7057">
      <w:pPr>
        <w:numPr>
          <w:ilvl w:val="0"/>
          <w:numId w:val="7"/>
        </w:numPr>
        <w:rPr>
          <w:rFonts w:ascii="Calibri" w:eastAsia="Calibri" w:hAnsi="Calibri" w:cs="Calibri"/>
        </w:rPr>
      </w:pPr>
      <w:r>
        <w:rPr>
          <w:rFonts w:ascii="Calibri" w:eastAsia="Calibri" w:hAnsi="Calibri" w:cs="Calibri"/>
        </w:rPr>
        <w:t xml:space="preserve">Email Marketing Solutions. </w:t>
      </w:r>
    </w:p>
    <w:p w:rsidR="000E15BA" w:rsidRDefault="00FF7057">
      <w:pPr>
        <w:numPr>
          <w:ilvl w:val="0"/>
          <w:numId w:val="7"/>
        </w:numPr>
        <w:rPr>
          <w:rFonts w:ascii="Calibri" w:eastAsia="Calibri" w:hAnsi="Calibri" w:cs="Calibri"/>
        </w:rPr>
      </w:pPr>
      <w:r>
        <w:rPr>
          <w:rFonts w:ascii="Calibri" w:eastAsia="Calibri" w:hAnsi="Calibri" w:cs="Calibri"/>
        </w:rPr>
        <w:t xml:space="preserve">Domain and Hosting Solution along with SSL, will be provided by the client. </w:t>
      </w:r>
    </w:p>
    <w:p w:rsidR="000E15BA" w:rsidRDefault="00FF7057">
      <w:pPr>
        <w:numPr>
          <w:ilvl w:val="0"/>
          <w:numId w:val="7"/>
        </w:numPr>
        <w:rPr>
          <w:rFonts w:ascii="Calibri" w:eastAsia="Calibri" w:hAnsi="Calibri" w:cs="Calibri"/>
        </w:rPr>
      </w:pPr>
      <w:r>
        <w:rPr>
          <w:rFonts w:ascii="Calibri" w:eastAsia="Calibri" w:hAnsi="Calibri" w:cs="Calibri"/>
        </w:rPr>
        <w:t xml:space="preserve">Details of the legal framework and business flows/processes. </w:t>
      </w:r>
    </w:p>
    <w:p w:rsidR="000E15BA" w:rsidRDefault="007435FD">
      <w:pPr>
        <w:pStyle w:val="Heading1"/>
        <w:rPr>
          <w:rFonts w:ascii="Calibri" w:eastAsia="Calibri" w:hAnsi="Calibri" w:cs="Calibri"/>
        </w:rPr>
      </w:pPr>
      <w:bookmarkStart w:id="10" w:name="_4zv96tehrnid" w:colFirst="0" w:colLast="0"/>
      <w:bookmarkEnd w:id="10"/>
      <w:r w:rsidRPr="007435FD">
        <w:rPr>
          <w:rFonts w:ascii="Calibri" w:eastAsia="Calibri" w:hAnsi="Calibri" w:cs="Calibri"/>
          <w:highlight w:val="cyan"/>
        </w:rPr>
        <w:t xml:space="preserve">Project </w:t>
      </w:r>
      <w:r w:rsidR="00FF7057" w:rsidRPr="007435FD">
        <w:rPr>
          <w:rFonts w:ascii="Calibri" w:eastAsia="Calibri" w:hAnsi="Calibri" w:cs="Calibri"/>
          <w:highlight w:val="cyan"/>
        </w:rPr>
        <w:t>Estimates</w:t>
      </w:r>
      <w:r w:rsidR="00FF7057">
        <w:rPr>
          <w:rFonts w:ascii="Calibri" w:eastAsia="Calibri" w:hAnsi="Calibri" w:cs="Calibri"/>
        </w:rPr>
        <w:t xml:space="preserve"> </w:t>
      </w:r>
    </w:p>
    <w:tbl>
      <w:tblPr>
        <w:tblStyle w:val="Style1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0E15BA">
        <w:tc>
          <w:tcPr>
            <w:tcW w:w="4680"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b/>
              </w:rPr>
            </w:pPr>
            <w:r>
              <w:rPr>
                <w:rFonts w:ascii="Calibri" w:eastAsia="Calibri" w:hAnsi="Calibri" w:cs="Calibri"/>
                <w:b/>
              </w:rPr>
              <w:t>Module/Phase</w:t>
            </w:r>
          </w:p>
        </w:tc>
        <w:tc>
          <w:tcPr>
            <w:tcW w:w="4680"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b/>
              </w:rPr>
            </w:pPr>
            <w:r>
              <w:rPr>
                <w:rFonts w:ascii="Calibri" w:eastAsia="Calibri" w:hAnsi="Calibri" w:cs="Calibri"/>
                <w:b/>
              </w:rPr>
              <w:t>Effort Hours</w:t>
            </w:r>
          </w:p>
        </w:tc>
      </w:tr>
      <w:tr w:rsidR="000E15BA">
        <w:tc>
          <w:tcPr>
            <w:tcW w:w="468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Analysis and Planning</w:t>
            </w:r>
          </w:p>
        </w:tc>
        <w:tc>
          <w:tcPr>
            <w:tcW w:w="4680" w:type="dxa"/>
            <w:shd w:val="clear" w:color="auto" w:fill="auto"/>
            <w:tcMar>
              <w:top w:w="100" w:type="dxa"/>
              <w:left w:w="100" w:type="dxa"/>
              <w:bottom w:w="100" w:type="dxa"/>
              <w:right w:w="100" w:type="dxa"/>
            </w:tcMar>
          </w:tcPr>
          <w:p w:rsidR="000E15BA" w:rsidRDefault="000E15BA">
            <w:pPr>
              <w:widowControl w:val="0"/>
              <w:spacing w:line="240" w:lineRule="auto"/>
              <w:rPr>
                <w:rFonts w:ascii="Calibri" w:eastAsia="Calibri" w:hAnsi="Calibri" w:cs="Calibri"/>
              </w:rPr>
            </w:pPr>
          </w:p>
        </w:tc>
      </w:tr>
      <w:tr w:rsidR="000E15BA">
        <w:tc>
          <w:tcPr>
            <w:tcW w:w="468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Design (both, architectural and UI and UX)</w:t>
            </w:r>
          </w:p>
        </w:tc>
        <w:tc>
          <w:tcPr>
            <w:tcW w:w="4680" w:type="dxa"/>
            <w:shd w:val="clear" w:color="auto" w:fill="auto"/>
            <w:tcMar>
              <w:top w:w="100" w:type="dxa"/>
              <w:left w:w="100" w:type="dxa"/>
              <w:bottom w:w="100" w:type="dxa"/>
              <w:right w:w="100" w:type="dxa"/>
            </w:tcMar>
          </w:tcPr>
          <w:p w:rsidR="000E15BA" w:rsidRDefault="000E15BA">
            <w:pPr>
              <w:widowControl w:val="0"/>
              <w:spacing w:line="240" w:lineRule="auto"/>
              <w:rPr>
                <w:rFonts w:ascii="Calibri" w:eastAsia="Calibri" w:hAnsi="Calibri" w:cs="Calibri"/>
              </w:rPr>
            </w:pPr>
          </w:p>
        </w:tc>
      </w:tr>
      <w:tr w:rsidR="000E15BA">
        <w:tc>
          <w:tcPr>
            <w:tcW w:w="468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Development and Testing</w:t>
            </w:r>
          </w:p>
        </w:tc>
        <w:tc>
          <w:tcPr>
            <w:tcW w:w="4680" w:type="dxa"/>
            <w:shd w:val="clear" w:color="auto" w:fill="auto"/>
            <w:tcMar>
              <w:top w:w="100" w:type="dxa"/>
              <w:left w:w="100" w:type="dxa"/>
              <w:bottom w:w="100" w:type="dxa"/>
              <w:right w:w="100" w:type="dxa"/>
            </w:tcMar>
          </w:tcPr>
          <w:p w:rsidR="000E15BA" w:rsidRDefault="000E15BA">
            <w:pPr>
              <w:widowControl w:val="0"/>
              <w:spacing w:line="240" w:lineRule="auto"/>
              <w:rPr>
                <w:rFonts w:ascii="Calibri" w:eastAsia="Calibri" w:hAnsi="Calibri" w:cs="Calibri"/>
              </w:rPr>
            </w:pPr>
          </w:p>
        </w:tc>
      </w:tr>
      <w:tr w:rsidR="000E15BA">
        <w:tc>
          <w:tcPr>
            <w:tcW w:w="468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Deployment</w:t>
            </w:r>
          </w:p>
        </w:tc>
        <w:tc>
          <w:tcPr>
            <w:tcW w:w="4680" w:type="dxa"/>
            <w:shd w:val="clear" w:color="auto" w:fill="auto"/>
            <w:tcMar>
              <w:top w:w="100" w:type="dxa"/>
              <w:left w:w="100" w:type="dxa"/>
              <w:bottom w:w="100" w:type="dxa"/>
              <w:right w:w="100" w:type="dxa"/>
            </w:tcMar>
          </w:tcPr>
          <w:p w:rsidR="000E15BA" w:rsidRDefault="000E15BA">
            <w:pPr>
              <w:widowControl w:val="0"/>
              <w:spacing w:line="240" w:lineRule="auto"/>
              <w:rPr>
                <w:rFonts w:ascii="Calibri" w:eastAsia="Calibri" w:hAnsi="Calibri" w:cs="Calibri"/>
              </w:rPr>
            </w:pPr>
          </w:p>
        </w:tc>
      </w:tr>
      <w:tr w:rsidR="000E15BA">
        <w:tc>
          <w:tcPr>
            <w:tcW w:w="468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 xml:space="preserve">Technical Documentation </w:t>
            </w:r>
          </w:p>
        </w:tc>
        <w:tc>
          <w:tcPr>
            <w:tcW w:w="4680" w:type="dxa"/>
            <w:shd w:val="clear" w:color="auto" w:fill="auto"/>
            <w:tcMar>
              <w:top w:w="100" w:type="dxa"/>
              <w:left w:w="100" w:type="dxa"/>
              <w:bottom w:w="100" w:type="dxa"/>
              <w:right w:w="100" w:type="dxa"/>
            </w:tcMar>
          </w:tcPr>
          <w:p w:rsidR="000E15BA" w:rsidRDefault="000E15BA">
            <w:pPr>
              <w:widowControl w:val="0"/>
              <w:spacing w:line="240" w:lineRule="auto"/>
              <w:rPr>
                <w:rFonts w:ascii="Calibri" w:eastAsia="Calibri" w:hAnsi="Calibri" w:cs="Calibri"/>
              </w:rPr>
            </w:pPr>
          </w:p>
        </w:tc>
      </w:tr>
      <w:tr w:rsidR="000E15BA">
        <w:tc>
          <w:tcPr>
            <w:tcW w:w="468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Training</w:t>
            </w:r>
          </w:p>
        </w:tc>
        <w:tc>
          <w:tcPr>
            <w:tcW w:w="4680" w:type="dxa"/>
            <w:shd w:val="clear" w:color="auto" w:fill="auto"/>
            <w:tcMar>
              <w:top w:w="100" w:type="dxa"/>
              <w:left w:w="100" w:type="dxa"/>
              <w:bottom w:w="100" w:type="dxa"/>
              <w:right w:w="100" w:type="dxa"/>
            </w:tcMar>
          </w:tcPr>
          <w:p w:rsidR="000E15BA" w:rsidRDefault="000E15BA">
            <w:pPr>
              <w:widowControl w:val="0"/>
              <w:spacing w:line="240" w:lineRule="auto"/>
              <w:rPr>
                <w:rFonts w:ascii="Calibri" w:eastAsia="Calibri" w:hAnsi="Calibri" w:cs="Calibri"/>
              </w:rPr>
            </w:pPr>
          </w:p>
        </w:tc>
      </w:tr>
      <w:tr w:rsidR="000E15BA">
        <w:tc>
          <w:tcPr>
            <w:tcW w:w="468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b/>
              </w:rPr>
            </w:pPr>
            <w:r>
              <w:rPr>
                <w:rFonts w:ascii="Calibri" w:eastAsia="Calibri" w:hAnsi="Calibri" w:cs="Calibri"/>
                <w:b/>
              </w:rPr>
              <w:t>Total Hours</w:t>
            </w:r>
          </w:p>
        </w:tc>
        <w:tc>
          <w:tcPr>
            <w:tcW w:w="4680" w:type="dxa"/>
            <w:shd w:val="clear" w:color="auto" w:fill="auto"/>
            <w:tcMar>
              <w:top w:w="100" w:type="dxa"/>
              <w:left w:w="100" w:type="dxa"/>
              <w:bottom w:w="100" w:type="dxa"/>
              <w:right w:w="100" w:type="dxa"/>
            </w:tcMar>
          </w:tcPr>
          <w:p w:rsidR="000E15BA" w:rsidRDefault="000E15BA">
            <w:pPr>
              <w:widowControl w:val="0"/>
              <w:spacing w:line="240" w:lineRule="auto"/>
              <w:rPr>
                <w:rFonts w:ascii="Calibri" w:eastAsia="Calibri" w:hAnsi="Calibri" w:cs="Calibri"/>
                <w:b/>
              </w:rPr>
            </w:pPr>
          </w:p>
        </w:tc>
      </w:tr>
    </w:tbl>
    <w:p w:rsidR="000E15BA" w:rsidRDefault="000E15BA">
      <w:pPr>
        <w:rPr>
          <w:rFonts w:ascii="Calibri" w:eastAsia="Calibri" w:hAnsi="Calibri" w:cs="Calibri"/>
        </w:rPr>
      </w:pPr>
    </w:p>
    <w:p w:rsidR="000E15BA" w:rsidRDefault="00FF7057">
      <w:pPr>
        <w:pStyle w:val="Heading1"/>
        <w:rPr>
          <w:rFonts w:ascii="Calibri" w:eastAsia="Calibri" w:hAnsi="Calibri" w:cs="Calibri"/>
        </w:rPr>
      </w:pPr>
      <w:bookmarkStart w:id="11" w:name="_huthhtgcnf2v" w:colFirst="0" w:colLast="0"/>
      <w:bookmarkEnd w:id="11"/>
      <w:r w:rsidRPr="007435FD">
        <w:rPr>
          <w:rFonts w:ascii="Calibri" w:eastAsia="Calibri" w:hAnsi="Calibri" w:cs="Calibri"/>
          <w:highlight w:val="cyan"/>
        </w:rPr>
        <w:t>Server Requirements</w:t>
      </w:r>
    </w:p>
    <w:p w:rsidR="000E15BA" w:rsidRDefault="00FF7057">
      <w:pPr>
        <w:jc w:val="both"/>
        <w:rPr>
          <w:rFonts w:ascii="Calibri" w:eastAsia="Calibri" w:hAnsi="Calibri" w:cs="Calibri"/>
        </w:rPr>
      </w:pPr>
      <w:r>
        <w:rPr>
          <w:rFonts w:ascii="Calibri" w:eastAsia="Calibri" w:hAnsi="Calibri" w:cs="Calibri"/>
        </w:rPr>
        <w:t>Below are the recommended requirements for the application and database servers. Separate Application and Database server will be set up and managed by the client, and the development team will only do the final deployment. Development and Testing servers will be provided by the development team during the course of development.  All testing by either the developer or the US Embassy will be done on the testing server. Live server will only be used for operating a stable and tested application and will not be used for day-to-day development.</w:t>
      </w:r>
    </w:p>
    <w:p w:rsidR="000E15BA" w:rsidRDefault="000E15BA">
      <w:pPr>
        <w:jc w:val="both"/>
        <w:rPr>
          <w:rFonts w:ascii="Calibri" w:eastAsia="Calibri" w:hAnsi="Calibri" w:cs="Calibri"/>
        </w:rPr>
      </w:pPr>
    </w:p>
    <w:p w:rsidR="000E15BA" w:rsidRDefault="00FF7057">
      <w:pPr>
        <w:jc w:val="both"/>
        <w:rPr>
          <w:rFonts w:ascii="Calibri" w:eastAsia="Calibri" w:hAnsi="Calibri" w:cs="Calibri"/>
        </w:rPr>
      </w:pPr>
      <w:r>
        <w:rPr>
          <w:rFonts w:ascii="Calibri" w:eastAsia="Calibri" w:hAnsi="Calibri" w:cs="Calibri"/>
        </w:rPr>
        <w:t>Suggested configuration for Application Server and Database server are given below:</w:t>
      </w:r>
    </w:p>
    <w:p w:rsidR="000E15BA" w:rsidRDefault="00FF7057">
      <w:pPr>
        <w:pStyle w:val="Heading2"/>
        <w:rPr>
          <w:rFonts w:ascii="Calibri" w:eastAsia="Calibri" w:hAnsi="Calibri" w:cs="Calibri"/>
        </w:rPr>
      </w:pPr>
      <w:bookmarkStart w:id="12" w:name="_ve2z86z0xnkp" w:colFirst="0" w:colLast="0"/>
      <w:bookmarkEnd w:id="12"/>
      <w:r w:rsidRPr="007435FD">
        <w:rPr>
          <w:rFonts w:ascii="Calibri" w:eastAsia="Calibri" w:hAnsi="Calibri" w:cs="Calibri"/>
          <w:highlight w:val="cyan"/>
        </w:rPr>
        <w:lastRenderedPageBreak/>
        <w:t>Application Server</w:t>
      </w:r>
    </w:p>
    <w:tbl>
      <w:tblPr>
        <w:tblStyle w:val="Style1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60"/>
        <w:gridCol w:w="6900"/>
      </w:tblGrid>
      <w:tr w:rsidR="000E15BA">
        <w:tc>
          <w:tcPr>
            <w:tcW w:w="246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Processors</w:t>
            </w:r>
          </w:p>
        </w:tc>
        <w:tc>
          <w:tcPr>
            <w:tcW w:w="69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4 core Intel Xeon</w:t>
            </w:r>
          </w:p>
        </w:tc>
      </w:tr>
      <w:tr w:rsidR="000E15BA">
        <w:tc>
          <w:tcPr>
            <w:tcW w:w="246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RAM</w:t>
            </w:r>
          </w:p>
        </w:tc>
        <w:tc>
          <w:tcPr>
            <w:tcW w:w="69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16 GB</w:t>
            </w:r>
          </w:p>
        </w:tc>
      </w:tr>
      <w:tr w:rsidR="000E15BA">
        <w:tc>
          <w:tcPr>
            <w:tcW w:w="246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Harddisk</w:t>
            </w:r>
          </w:p>
        </w:tc>
        <w:tc>
          <w:tcPr>
            <w:tcW w:w="69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500 GB</w:t>
            </w:r>
          </w:p>
        </w:tc>
      </w:tr>
      <w:tr w:rsidR="000E15BA">
        <w:tc>
          <w:tcPr>
            <w:tcW w:w="246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 xml:space="preserve"> Internet bandwidth</w:t>
            </w:r>
          </w:p>
        </w:tc>
        <w:tc>
          <w:tcPr>
            <w:tcW w:w="69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 xml:space="preserve">To be discussed. </w:t>
            </w:r>
          </w:p>
        </w:tc>
      </w:tr>
      <w:tr w:rsidR="000E15BA">
        <w:tc>
          <w:tcPr>
            <w:tcW w:w="246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Data Volume</w:t>
            </w:r>
          </w:p>
        </w:tc>
        <w:tc>
          <w:tcPr>
            <w:tcW w:w="69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Unlimited</w:t>
            </w:r>
          </w:p>
        </w:tc>
      </w:tr>
    </w:tbl>
    <w:p w:rsidR="000E15BA" w:rsidRDefault="00FF7057">
      <w:pPr>
        <w:pStyle w:val="Heading2"/>
        <w:rPr>
          <w:rFonts w:ascii="Calibri" w:eastAsia="Calibri" w:hAnsi="Calibri" w:cs="Calibri"/>
        </w:rPr>
      </w:pPr>
      <w:bookmarkStart w:id="13" w:name="_amv3vz87rnyv" w:colFirst="0" w:colLast="0"/>
      <w:bookmarkEnd w:id="13"/>
      <w:r w:rsidRPr="007435FD">
        <w:rPr>
          <w:rFonts w:ascii="Calibri" w:eastAsia="Calibri" w:hAnsi="Calibri" w:cs="Calibri"/>
          <w:highlight w:val="cyan"/>
        </w:rPr>
        <w:t>Database Server</w:t>
      </w:r>
    </w:p>
    <w:tbl>
      <w:tblPr>
        <w:tblStyle w:val="Style1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40"/>
        <w:gridCol w:w="6720"/>
      </w:tblGrid>
      <w:tr w:rsidR="000E15BA">
        <w:tc>
          <w:tcPr>
            <w:tcW w:w="264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Processors</w:t>
            </w:r>
          </w:p>
        </w:tc>
        <w:tc>
          <w:tcPr>
            <w:tcW w:w="672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4 core Intel Xeon</w:t>
            </w:r>
          </w:p>
        </w:tc>
      </w:tr>
      <w:tr w:rsidR="000E15BA">
        <w:tc>
          <w:tcPr>
            <w:tcW w:w="264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RAM</w:t>
            </w:r>
          </w:p>
        </w:tc>
        <w:tc>
          <w:tcPr>
            <w:tcW w:w="672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16 GB</w:t>
            </w:r>
          </w:p>
        </w:tc>
      </w:tr>
      <w:tr w:rsidR="000E15BA">
        <w:tc>
          <w:tcPr>
            <w:tcW w:w="264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Harddisk</w:t>
            </w:r>
          </w:p>
        </w:tc>
        <w:tc>
          <w:tcPr>
            <w:tcW w:w="672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rPr>
            </w:pPr>
            <w:r>
              <w:rPr>
                <w:rFonts w:ascii="Calibri" w:eastAsia="Calibri" w:hAnsi="Calibri" w:cs="Calibri"/>
              </w:rPr>
              <w:t>250 GB</w:t>
            </w:r>
          </w:p>
        </w:tc>
      </w:tr>
    </w:tbl>
    <w:p w:rsidR="000E15BA" w:rsidRDefault="00FF7057">
      <w:pPr>
        <w:pStyle w:val="Heading1"/>
        <w:rPr>
          <w:rFonts w:ascii="Calibri" w:eastAsia="Calibri" w:hAnsi="Calibri" w:cs="Calibri"/>
        </w:rPr>
      </w:pPr>
      <w:bookmarkStart w:id="14" w:name="_bupqztz1uu49" w:colFirst="0" w:colLast="0"/>
      <w:bookmarkEnd w:id="14"/>
      <w:r w:rsidRPr="007435FD">
        <w:rPr>
          <w:rFonts w:ascii="Calibri" w:eastAsia="Calibri" w:hAnsi="Calibri" w:cs="Calibri"/>
          <w:highlight w:val="cyan"/>
        </w:rPr>
        <w:t>Tech</w:t>
      </w:r>
      <w:r w:rsidR="007435FD" w:rsidRPr="007435FD">
        <w:rPr>
          <w:rFonts w:ascii="Calibri" w:eastAsia="Calibri" w:hAnsi="Calibri" w:cs="Calibri"/>
          <w:highlight w:val="cyan"/>
        </w:rPr>
        <w:t>nical Tools Required</w:t>
      </w:r>
      <w:r>
        <w:rPr>
          <w:rFonts w:ascii="Calibri" w:eastAsia="Calibri" w:hAnsi="Calibri" w:cs="Calibri"/>
        </w:rPr>
        <w:t xml:space="preserve"> </w:t>
      </w:r>
    </w:p>
    <w:p w:rsidR="000E15BA" w:rsidRDefault="00FF7057">
      <w:pPr>
        <w:numPr>
          <w:ilvl w:val="0"/>
          <w:numId w:val="8"/>
        </w:numPr>
        <w:rPr>
          <w:rFonts w:ascii="Calibri" w:eastAsia="Calibri" w:hAnsi="Calibri" w:cs="Calibri"/>
        </w:rPr>
      </w:pPr>
      <w:r>
        <w:rPr>
          <w:rFonts w:ascii="Calibri" w:eastAsia="Calibri" w:hAnsi="Calibri" w:cs="Calibri"/>
        </w:rPr>
        <w:t xml:space="preserve">PHP Framework: Laravel  </w:t>
      </w:r>
    </w:p>
    <w:p w:rsidR="000E15BA" w:rsidRDefault="00FF7057">
      <w:pPr>
        <w:numPr>
          <w:ilvl w:val="0"/>
          <w:numId w:val="8"/>
        </w:numPr>
        <w:rPr>
          <w:rFonts w:ascii="Calibri" w:eastAsia="Calibri" w:hAnsi="Calibri" w:cs="Calibri"/>
        </w:rPr>
      </w:pPr>
      <w:r>
        <w:rPr>
          <w:rFonts w:ascii="Calibri" w:eastAsia="Calibri" w:hAnsi="Calibri" w:cs="Calibri"/>
        </w:rPr>
        <w:t>JavaScript framework:Vue.js</w:t>
      </w:r>
    </w:p>
    <w:p w:rsidR="000E15BA" w:rsidRDefault="00FF7057">
      <w:pPr>
        <w:numPr>
          <w:ilvl w:val="0"/>
          <w:numId w:val="8"/>
        </w:numPr>
        <w:rPr>
          <w:rFonts w:ascii="Calibri" w:eastAsia="Calibri" w:hAnsi="Calibri" w:cs="Calibri"/>
        </w:rPr>
      </w:pPr>
      <w:r>
        <w:rPr>
          <w:rFonts w:ascii="Calibri" w:eastAsia="Calibri" w:hAnsi="Calibri" w:cs="Calibri"/>
        </w:rPr>
        <w:t>HTML, CSS, J</w:t>
      </w:r>
      <w:r w:rsidR="007435FD">
        <w:rPr>
          <w:rFonts w:ascii="Calibri" w:eastAsia="Calibri" w:hAnsi="Calibri" w:cs="Calibri"/>
        </w:rPr>
        <w:t>q</w:t>
      </w:r>
      <w:r>
        <w:rPr>
          <w:rFonts w:ascii="Calibri" w:eastAsia="Calibri" w:hAnsi="Calibri" w:cs="Calibri"/>
        </w:rPr>
        <w:t>uery</w:t>
      </w:r>
    </w:p>
    <w:p w:rsidR="007435FD" w:rsidRDefault="007435FD">
      <w:pPr>
        <w:numPr>
          <w:ilvl w:val="0"/>
          <w:numId w:val="8"/>
        </w:numPr>
        <w:rPr>
          <w:rFonts w:ascii="Calibri" w:eastAsia="Calibri" w:hAnsi="Calibri" w:cs="Calibri"/>
        </w:rPr>
      </w:pPr>
      <w:r>
        <w:rPr>
          <w:rFonts w:ascii="Calibri" w:eastAsia="Calibri" w:hAnsi="Calibri" w:cs="Calibri"/>
        </w:rPr>
        <w:t>Oracle 12 c for Database</w:t>
      </w:r>
    </w:p>
    <w:p w:rsidR="000E15BA" w:rsidRDefault="007435FD">
      <w:pPr>
        <w:pStyle w:val="Heading1"/>
        <w:rPr>
          <w:rFonts w:ascii="Calibri" w:eastAsia="Calibri" w:hAnsi="Calibri" w:cs="Calibri"/>
        </w:rPr>
      </w:pPr>
      <w:bookmarkStart w:id="15" w:name="_sit2k8c8977h" w:colFirst="0" w:colLast="0"/>
      <w:bookmarkEnd w:id="15"/>
      <w:r w:rsidRPr="007435FD">
        <w:rPr>
          <w:rFonts w:ascii="Calibri" w:eastAsia="Calibri" w:hAnsi="Calibri" w:cs="Calibri"/>
          <w:highlight w:val="cyan"/>
        </w:rPr>
        <w:t>Project</w:t>
      </w:r>
      <w:r w:rsidR="00FF7057" w:rsidRPr="007435FD">
        <w:rPr>
          <w:rFonts w:ascii="Calibri" w:eastAsia="Calibri" w:hAnsi="Calibri" w:cs="Calibri"/>
          <w:highlight w:val="cyan"/>
        </w:rPr>
        <w:t xml:space="preserve"> Team</w:t>
      </w:r>
      <w:r w:rsidR="00FF7057">
        <w:rPr>
          <w:rFonts w:ascii="Calibri" w:eastAsia="Calibri" w:hAnsi="Calibri" w:cs="Calibri"/>
        </w:rPr>
        <w:t xml:space="preserve"> </w:t>
      </w:r>
    </w:p>
    <w:p w:rsidR="000E15BA" w:rsidRDefault="00FF7057">
      <w:pPr>
        <w:jc w:val="both"/>
        <w:rPr>
          <w:rFonts w:ascii="Calibri" w:eastAsia="Calibri" w:hAnsi="Calibri" w:cs="Calibri"/>
        </w:rPr>
      </w:pPr>
      <w:r>
        <w:rPr>
          <w:rFonts w:ascii="Calibri" w:eastAsia="Calibri" w:hAnsi="Calibri" w:cs="Calibri"/>
        </w:rPr>
        <w:t xml:space="preserve">The </w:t>
      </w:r>
      <w:r w:rsidR="002E25C3">
        <w:rPr>
          <w:rFonts w:ascii="Calibri" w:eastAsia="Calibri" w:hAnsi="Calibri" w:cs="Calibri"/>
        </w:rPr>
        <w:t>project team</w:t>
      </w:r>
      <w:r>
        <w:rPr>
          <w:rFonts w:ascii="Calibri" w:eastAsia="Calibri" w:hAnsi="Calibri" w:cs="Calibri"/>
        </w:rPr>
        <w:t xml:space="preserve"> will have the following members:</w:t>
      </w:r>
    </w:p>
    <w:p w:rsidR="000E15BA" w:rsidRDefault="000E15BA">
      <w:pPr>
        <w:jc w:val="both"/>
        <w:rPr>
          <w:rFonts w:ascii="Calibri" w:eastAsia="Calibri" w:hAnsi="Calibri" w:cs="Calibri"/>
        </w:rPr>
      </w:pPr>
    </w:p>
    <w:p w:rsidR="000E15BA" w:rsidRDefault="004A66FA">
      <w:pPr>
        <w:numPr>
          <w:ilvl w:val="0"/>
          <w:numId w:val="9"/>
        </w:numPr>
        <w:jc w:val="both"/>
        <w:rPr>
          <w:rFonts w:ascii="Calibri" w:eastAsia="Calibri" w:hAnsi="Calibri" w:cs="Calibri"/>
        </w:rPr>
      </w:pPr>
      <w:r>
        <w:rPr>
          <w:rFonts w:ascii="Calibri" w:eastAsia="Calibri" w:hAnsi="Calibri" w:cs="Calibri"/>
        </w:rPr>
        <w:t>Project Manager</w:t>
      </w:r>
    </w:p>
    <w:p w:rsidR="004A66FA" w:rsidRDefault="002E25C3">
      <w:pPr>
        <w:numPr>
          <w:ilvl w:val="0"/>
          <w:numId w:val="9"/>
        </w:numPr>
        <w:jc w:val="both"/>
        <w:rPr>
          <w:rFonts w:ascii="Calibri" w:eastAsia="Calibri" w:hAnsi="Calibri" w:cs="Calibri"/>
        </w:rPr>
      </w:pPr>
      <w:r>
        <w:rPr>
          <w:rFonts w:ascii="Calibri" w:eastAsia="Calibri" w:hAnsi="Calibri" w:cs="Calibri"/>
        </w:rPr>
        <w:t>Functional/Business Manager</w:t>
      </w:r>
    </w:p>
    <w:p w:rsidR="002E25C3" w:rsidRDefault="002E25C3">
      <w:pPr>
        <w:numPr>
          <w:ilvl w:val="0"/>
          <w:numId w:val="9"/>
        </w:numPr>
        <w:jc w:val="both"/>
        <w:rPr>
          <w:rFonts w:ascii="Calibri" w:eastAsia="Calibri" w:hAnsi="Calibri" w:cs="Calibri"/>
        </w:rPr>
      </w:pPr>
      <w:r>
        <w:rPr>
          <w:rFonts w:ascii="Calibri" w:eastAsia="Calibri" w:hAnsi="Calibri" w:cs="Calibri"/>
        </w:rPr>
        <w:t>Front End Developer</w:t>
      </w:r>
    </w:p>
    <w:p w:rsidR="002E25C3" w:rsidRDefault="002E25C3">
      <w:pPr>
        <w:numPr>
          <w:ilvl w:val="0"/>
          <w:numId w:val="9"/>
        </w:numPr>
        <w:jc w:val="both"/>
        <w:rPr>
          <w:rFonts w:ascii="Calibri" w:eastAsia="Calibri" w:hAnsi="Calibri" w:cs="Calibri"/>
        </w:rPr>
      </w:pPr>
      <w:r>
        <w:rPr>
          <w:rFonts w:ascii="Calibri" w:eastAsia="Calibri" w:hAnsi="Calibri" w:cs="Calibri"/>
        </w:rPr>
        <w:t>Back End developer</w:t>
      </w:r>
    </w:p>
    <w:p w:rsidR="002E25C3" w:rsidRDefault="002E25C3">
      <w:pPr>
        <w:numPr>
          <w:ilvl w:val="0"/>
          <w:numId w:val="9"/>
        </w:numPr>
        <w:jc w:val="both"/>
        <w:rPr>
          <w:rFonts w:ascii="Calibri" w:eastAsia="Calibri" w:hAnsi="Calibri" w:cs="Calibri"/>
        </w:rPr>
      </w:pPr>
      <w:r>
        <w:rPr>
          <w:rFonts w:ascii="Calibri" w:eastAsia="Calibri" w:hAnsi="Calibri" w:cs="Calibri"/>
        </w:rPr>
        <w:t>Mobile Developer</w:t>
      </w:r>
    </w:p>
    <w:p w:rsidR="002E25C3" w:rsidRDefault="002E25C3">
      <w:pPr>
        <w:numPr>
          <w:ilvl w:val="0"/>
          <w:numId w:val="9"/>
        </w:numPr>
        <w:jc w:val="both"/>
        <w:rPr>
          <w:rFonts w:ascii="Calibri" w:eastAsia="Calibri" w:hAnsi="Calibri" w:cs="Calibri"/>
        </w:rPr>
      </w:pPr>
      <w:r>
        <w:rPr>
          <w:rFonts w:ascii="Calibri" w:eastAsia="Calibri" w:hAnsi="Calibri" w:cs="Calibri"/>
        </w:rPr>
        <w:t>SQA Manager</w:t>
      </w:r>
    </w:p>
    <w:p w:rsidR="002E25C3" w:rsidRDefault="002E25C3">
      <w:pPr>
        <w:numPr>
          <w:ilvl w:val="0"/>
          <w:numId w:val="9"/>
        </w:numPr>
        <w:jc w:val="both"/>
        <w:rPr>
          <w:rFonts w:ascii="Calibri" w:eastAsia="Calibri" w:hAnsi="Calibri" w:cs="Calibri"/>
        </w:rPr>
      </w:pPr>
      <w:r>
        <w:rPr>
          <w:rFonts w:ascii="Calibri" w:eastAsia="Calibri" w:hAnsi="Calibri" w:cs="Calibri"/>
        </w:rPr>
        <w:t xml:space="preserve">Customer Support Consultant </w:t>
      </w:r>
    </w:p>
    <w:p w:rsidR="000E15BA" w:rsidRDefault="000E15BA">
      <w:pPr>
        <w:jc w:val="both"/>
        <w:rPr>
          <w:rFonts w:ascii="Calibri" w:eastAsia="Calibri" w:hAnsi="Calibri" w:cs="Calibri"/>
        </w:rPr>
      </w:pPr>
    </w:p>
    <w:p w:rsidR="000E15BA" w:rsidRPr="0009385C" w:rsidRDefault="00FF7057">
      <w:pPr>
        <w:pStyle w:val="Heading1"/>
        <w:rPr>
          <w:rFonts w:ascii="Calibri" w:eastAsia="Calibri" w:hAnsi="Calibri" w:cs="Calibri"/>
          <w:highlight w:val="cyan"/>
        </w:rPr>
      </w:pPr>
      <w:bookmarkStart w:id="16" w:name="_xpxp77n82yyk" w:colFirst="0" w:colLast="0"/>
      <w:bookmarkEnd w:id="16"/>
      <w:r w:rsidRPr="0009385C">
        <w:rPr>
          <w:rFonts w:ascii="Calibri" w:eastAsia="Calibri" w:hAnsi="Calibri" w:cs="Calibri"/>
          <w:highlight w:val="cyan"/>
        </w:rPr>
        <w:lastRenderedPageBreak/>
        <w:t>Development Process</w:t>
      </w:r>
    </w:p>
    <w:p w:rsidR="0009385C" w:rsidRPr="0009385C" w:rsidRDefault="0009385C" w:rsidP="0009385C">
      <w:r w:rsidRPr="0009385C">
        <w:rPr>
          <w:highlight w:val="cyan"/>
        </w:rPr>
        <w:t>Define your Software Development approach (short text and diagrams or images)</w:t>
      </w:r>
      <w:r>
        <w:t xml:space="preserve"> </w:t>
      </w:r>
    </w:p>
    <w:p w:rsidR="000E15BA" w:rsidRDefault="000E15BA">
      <w:pPr>
        <w:jc w:val="center"/>
        <w:rPr>
          <w:rFonts w:ascii="Calibri" w:eastAsia="Calibri" w:hAnsi="Calibri" w:cs="Calibri"/>
        </w:rPr>
      </w:pPr>
    </w:p>
    <w:p w:rsidR="000E15BA" w:rsidRDefault="00FF7057">
      <w:pPr>
        <w:pStyle w:val="Heading1"/>
        <w:rPr>
          <w:rFonts w:ascii="Calibri" w:eastAsia="Calibri" w:hAnsi="Calibri" w:cs="Calibri"/>
        </w:rPr>
      </w:pPr>
      <w:bookmarkStart w:id="17" w:name="_hurjpy17hr7p" w:colFirst="0" w:colLast="0"/>
      <w:bookmarkEnd w:id="17"/>
      <w:r w:rsidRPr="002E25C3">
        <w:rPr>
          <w:rFonts w:ascii="Calibri" w:eastAsia="Calibri" w:hAnsi="Calibri" w:cs="Calibri"/>
          <w:highlight w:val="cyan"/>
        </w:rPr>
        <w:t>Contract</w:t>
      </w:r>
    </w:p>
    <w:tbl>
      <w:tblPr>
        <w:tblStyle w:val="Style1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95"/>
        <w:gridCol w:w="2400"/>
        <w:gridCol w:w="6165"/>
      </w:tblGrid>
      <w:tr w:rsidR="000E15BA">
        <w:tc>
          <w:tcPr>
            <w:tcW w:w="79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S. No.</w:t>
            </w:r>
          </w:p>
        </w:tc>
        <w:tc>
          <w:tcPr>
            <w:tcW w:w="2400"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Item</w:t>
            </w:r>
          </w:p>
        </w:tc>
        <w:tc>
          <w:tcPr>
            <w:tcW w:w="616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Description</w:t>
            </w:r>
          </w:p>
        </w:tc>
      </w:tr>
      <w:tr w:rsidR="000E15BA">
        <w:tc>
          <w:tcPr>
            <w:tcW w:w="795" w:type="dxa"/>
            <w:shd w:val="clear" w:color="auto" w:fill="auto"/>
            <w:tcMar>
              <w:top w:w="100" w:type="dxa"/>
              <w:left w:w="100" w:type="dxa"/>
              <w:bottom w:w="100" w:type="dxa"/>
              <w:right w:w="100" w:type="dxa"/>
            </w:tcMar>
          </w:tcPr>
          <w:p w:rsidR="000E15BA" w:rsidRPr="002E25C3" w:rsidRDefault="00FF7057">
            <w:pPr>
              <w:widowControl w:val="0"/>
              <w:spacing w:line="240" w:lineRule="auto"/>
              <w:jc w:val="center"/>
              <w:rPr>
                <w:rFonts w:ascii="Calibri" w:eastAsia="Calibri" w:hAnsi="Calibri" w:cs="Calibri"/>
                <w:b/>
                <w:sz w:val="20"/>
                <w:szCs w:val="20"/>
                <w:highlight w:val="cyan"/>
              </w:rPr>
            </w:pPr>
            <w:r w:rsidRPr="002E25C3">
              <w:rPr>
                <w:rFonts w:ascii="Calibri" w:eastAsia="Calibri" w:hAnsi="Calibri" w:cs="Calibri"/>
                <w:b/>
                <w:sz w:val="20"/>
                <w:szCs w:val="20"/>
                <w:highlight w:val="cyan"/>
              </w:rPr>
              <w:t>1</w:t>
            </w:r>
          </w:p>
        </w:tc>
        <w:tc>
          <w:tcPr>
            <w:tcW w:w="2400" w:type="dxa"/>
            <w:shd w:val="clear" w:color="auto" w:fill="auto"/>
            <w:tcMar>
              <w:top w:w="100" w:type="dxa"/>
              <w:left w:w="100" w:type="dxa"/>
              <w:bottom w:w="100" w:type="dxa"/>
              <w:right w:w="100" w:type="dxa"/>
            </w:tcMar>
          </w:tcPr>
          <w:p w:rsidR="000E15BA" w:rsidRPr="002E25C3" w:rsidRDefault="00FF7057">
            <w:pPr>
              <w:widowControl w:val="0"/>
              <w:spacing w:line="240" w:lineRule="auto"/>
              <w:rPr>
                <w:rFonts w:ascii="Calibri" w:eastAsia="Calibri" w:hAnsi="Calibri" w:cs="Calibri"/>
                <w:b/>
                <w:sz w:val="20"/>
                <w:szCs w:val="20"/>
                <w:highlight w:val="cyan"/>
              </w:rPr>
            </w:pPr>
            <w:r w:rsidRPr="002E25C3">
              <w:rPr>
                <w:rFonts w:ascii="Calibri" w:eastAsia="Calibri" w:hAnsi="Calibri" w:cs="Calibri"/>
                <w:b/>
                <w:sz w:val="20"/>
                <w:szCs w:val="20"/>
                <w:highlight w:val="cyan"/>
              </w:rPr>
              <w:t>Pricing Estimate</w:t>
            </w:r>
          </w:p>
        </w:tc>
        <w:tc>
          <w:tcPr>
            <w:tcW w:w="6165" w:type="dxa"/>
            <w:shd w:val="clear" w:color="auto" w:fill="auto"/>
            <w:tcMar>
              <w:top w:w="100" w:type="dxa"/>
              <w:left w:w="100" w:type="dxa"/>
              <w:bottom w:w="100" w:type="dxa"/>
              <w:right w:w="100" w:type="dxa"/>
            </w:tcMar>
          </w:tcPr>
          <w:p w:rsidR="000E15BA" w:rsidRDefault="002E25C3">
            <w:pPr>
              <w:widowControl w:val="0"/>
              <w:spacing w:line="240" w:lineRule="auto"/>
              <w:jc w:val="both"/>
              <w:rPr>
                <w:rFonts w:ascii="Calibri" w:eastAsia="Calibri" w:hAnsi="Calibri" w:cs="Calibri"/>
                <w:sz w:val="20"/>
                <w:szCs w:val="20"/>
              </w:rPr>
            </w:pPr>
            <w:r>
              <w:rPr>
                <w:rFonts w:ascii="Calibri" w:eastAsia="Calibri" w:hAnsi="Calibri" w:cs="Calibri"/>
                <w:sz w:val="20"/>
                <w:szCs w:val="20"/>
              </w:rPr>
              <w:t xml:space="preserve"> Mention Total price estimate charge .bid for whole project completion</w:t>
            </w:r>
          </w:p>
        </w:tc>
      </w:tr>
      <w:tr w:rsidR="000E15BA">
        <w:tc>
          <w:tcPr>
            <w:tcW w:w="79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24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sz w:val="20"/>
                <w:szCs w:val="20"/>
              </w:rPr>
            </w:pPr>
            <w:r>
              <w:rPr>
                <w:rFonts w:ascii="Calibri" w:eastAsia="Calibri" w:hAnsi="Calibri" w:cs="Calibri"/>
                <w:sz w:val="20"/>
                <w:szCs w:val="20"/>
              </w:rPr>
              <w:t xml:space="preserve">Validity </w:t>
            </w:r>
          </w:p>
        </w:tc>
        <w:tc>
          <w:tcPr>
            <w:tcW w:w="6165" w:type="dxa"/>
            <w:shd w:val="clear" w:color="auto" w:fill="auto"/>
            <w:tcMar>
              <w:top w:w="100" w:type="dxa"/>
              <w:left w:w="100" w:type="dxa"/>
              <w:bottom w:w="100" w:type="dxa"/>
              <w:right w:w="100" w:type="dxa"/>
            </w:tcMar>
          </w:tcPr>
          <w:p w:rsidR="000E15BA" w:rsidRDefault="000E15BA">
            <w:pPr>
              <w:widowControl w:val="0"/>
              <w:spacing w:line="240" w:lineRule="auto"/>
              <w:jc w:val="both"/>
              <w:rPr>
                <w:rFonts w:ascii="Calibri" w:eastAsia="Calibri" w:hAnsi="Calibri" w:cs="Calibri"/>
                <w:sz w:val="20"/>
                <w:szCs w:val="20"/>
              </w:rPr>
            </w:pPr>
          </w:p>
        </w:tc>
      </w:tr>
      <w:tr w:rsidR="000E15BA">
        <w:tc>
          <w:tcPr>
            <w:tcW w:w="79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c>
          <w:tcPr>
            <w:tcW w:w="24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sz w:val="20"/>
                <w:szCs w:val="20"/>
              </w:rPr>
            </w:pPr>
            <w:r>
              <w:rPr>
                <w:rFonts w:ascii="Calibri" w:eastAsia="Calibri" w:hAnsi="Calibri" w:cs="Calibri"/>
                <w:sz w:val="20"/>
                <w:szCs w:val="20"/>
              </w:rPr>
              <w:t>Ownership</w:t>
            </w:r>
          </w:p>
        </w:tc>
        <w:tc>
          <w:tcPr>
            <w:tcW w:w="6165" w:type="dxa"/>
            <w:shd w:val="clear" w:color="auto" w:fill="auto"/>
            <w:tcMar>
              <w:top w:w="100" w:type="dxa"/>
              <w:left w:w="100" w:type="dxa"/>
              <w:bottom w:w="100" w:type="dxa"/>
              <w:right w:w="100" w:type="dxa"/>
            </w:tcMar>
          </w:tcPr>
          <w:p w:rsidR="000E15BA" w:rsidRDefault="000E15BA">
            <w:pPr>
              <w:widowControl w:val="0"/>
              <w:spacing w:line="240" w:lineRule="auto"/>
              <w:jc w:val="both"/>
              <w:rPr>
                <w:rFonts w:ascii="Calibri" w:eastAsia="Calibri" w:hAnsi="Calibri" w:cs="Calibri"/>
                <w:sz w:val="20"/>
                <w:szCs w:val="20"/>
              </w:rPr>
            </w:pPr>
          </w:p>
        </w:tc>
      </w:tr>
      <w:tr w:rsidR="000E15BA">
        <w:tc>
          <w:tcPr>
            <w:tcW w:w="79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24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sz w:val="20"/>
                <w:szCs w:val="20"/>
              </w:rPr>
            </w:pPr>
            <w:r>
              <w:rPr>
                <w:rFonts w:ascii="Calibri" w:eastAsia="Calibri" w:hAnsi="Calibri" w:cs="Calibri"/>
                <w:sz w:val="20"/>
                <w:szCs w:val="20"/>
              </w:rPr>
              <w:t xml:space="preserve">Licensing </w:t>
            </w:r>
          </w:p>
        </w:tc>
        <w:tc>
          <w:tcPr>
            <w:tcW w:w="6165" w:type="dxa"/>
            <w:shd w:val="clear" w:color="auto" w:fill="auto"/>
            <w:tcMar>
              <w:top w:w="100" w:type="dxa"/>
              <w:left w:w="100" w:type="dxa"/>
              <w:bottom w:w="100" w:type="dxa"/>
              <w:right w:w="100" w:type="dxa"/>
            </w:tcMar>
          </w:tcPr>
          <w:p w:rsidR="000E15BA" w:rsidRDefault="000E15BA">
            <w:pPr>
              <w:widowControl w:val="0"/>
              <w:spacing w:line="240" w:lineRule="auto"/>
              <w:jc w:val="both"/>
              <w:rPr>
                <w:rFonts w:ascii="Calibri" w:eastAsia="Calibri" w:hAnsi="Calibri" w:cs="Calibri"/>
                <w:sz w:val="20"/>
                <w:szCs w:val="20"/>
              </w:rPr>
            </w:pPr>
          </w:p>
        </w:tc>
      </w:tr>
      <w:tr w:rsidR="000E15BA">
        <w:tc>
          <w:tcPr>
            <w:tcW w:w="795" w:type="dxa"/>
            <w:shd w:val="clear" w:color="auto" w:fill="auto"/>
            <w:tcMar>
              <w:top w:w="100" w:type="dxa"/>
              <w:left w:w="100" w:type="dxa"/>
              <w:bottom w:w="100" w:type="dxa"/>
              <w:right w:w="100" w:type="dxa"/>
            </w:tcMar>
          </w:tcPr>
          <w:p w:rsidR="000E15BA" w:rsidRPr="002E25C3" w:rsidRDefault="00FF7057">
            <w:pPr>
              <w:widowControl w:val="0"/>
              <w:spacing w:line="240" w:lineRule="auto"/>
              <w:jc w:val="center"/>
              <w:rPr>
                <w:rFonts w:ascii="Calibri" w:eastAsia="Calibri" w:hAnsi="Calibri" w:cs="Calibri"/>
                <w:sz w:val="20"/>
                <w:szCs w:val="20"/>
                <w:highlight w:val="cyan"/>
              </w:rPr>
            </w:pPr>
            <w:r w:rsidRPr="002E25C3">
              <w:rPr>
                <w:rFonts w:ascii="Calibri" w:eastAsia="Calibri" w:hAnsi="Calibri" w:cs="Calibri"/>
                <w:sz w:val="20"/>
                <w:szCs w:val="20"/>
                <w:highlight w:val="cyan"/>
              </w:rPr>
              <w:t>5</w:t>
            </w:r>
          </w:p>
        </w:tc>
        <w:tc>
          <w:tcPr>
            <w:tcW w:w="2400" w:type="dxa"/>
            <w:shd w:val="clear" w:color="auto" w:fill="auto"/>
            <w:tcMar>
              <w:top w:w="100" w:type="dxa"/>
              <w:left w:w="100" w:type="dxa"/>
              <w:bottom w:w="100" w:type="dxa"/>
              <w:right w:w="100" w:type="dxa"/>
            </w:tcMar>
          </w:tcPr>
          <w:p w:rsidR="000E15BA" w:rsidRPr="002E25C3" w:rsidRDefault="00FF7057">
            <w:pPr>
              <w:widowControl w:val="0"/>
              <w:spacing w:line="240" w:lineRule="auto"/>
              <w:rPr>
                <w:rFonts w:ascii="Calibri" w:eastAsia="Calibri" w:hAnsi="Calibri" w:cs="Calibri"/>
                <w:b/>
                <w:sz w:val="20"/>
                <w:szCs w:val="20"/>
                <w:highlight w:val="cyan"/>
              </w:rPr>
            </w:pPr>
            <w:r w:rsidRPr="002E25C3">
              <w:rPr>
                <w:rFonts w:ascii="Calibri" w:eastAsia="Calibri" w:hAnsi="Calibri" w:cs="Calibri"/>
                <w:b/>
                <w:sz w:val="20"/>
                <w:szCs w:val="20"/>
                <w:highlight w:val="cyan"/>
              </w:rPr>
              <w:t>Project Delivery Timeline</w:t>
            </w:r>
          </w:p>
        </w:tc>
        <w:tc>
          <w:tcPr>
            <w:tcW w:w="6165" w:type="dxa"/>
            <w:shd w:val="clear" w:color="auto" w:fill="auto"/>
            <w:tcMar>
              <w:top w:w="100" w:type="dxa"/>
              <w:left w:w="100" w:type="dxa"/>
              <w:bottom w:w="100" w:type="dxa"/>
              <w:right w:w="100" w:type="dxa"/>
            </w:tcMar>
          </w:tcPr>
          <w:p w:rsidR="000E15BA" w:rsidRDefault="002E25C3">
            <w:pPr>
              <w:widowControl w:val="0"/>
              <w:spacing w:line="240" w:lineRule="auto"/>
              <w:jc w:val="both"/>
              <w:rPr>
                <w:rFonts w:ascii="Calibri" w:eastAsia="Calibri" w:hAnsi="Calibri" w:cs="Calibri"/>
                <w:sz w:val="20"/>
                <w:szCs w:val="20"/>
              </w:rPr>
            </w:pPr>
            <w:r>
              <w:rPr>
                <w:rFonts w:ascii="Calibri" w:eastAsia="Calibri" w:hAnsi="Calibri" w:cs="Calibri"/>
                <w:sz w:val="20"/>
                <w:szCs w:val="20"/>
              </w:rPr>
              <w:t>Mention START DATE and END DATE</w:t>
            </w:r>
          </w:p>
        </w:tc>
      </w:tr>
      <w:tr w:rsidR="000E15BA">
        <w:tc>
          <w:tcPr>
            <w:tcW w:w="795" w:type="dxa"/>
            <w:shd w:val="clear" w:color="auto" w:fill="auto"/>
            <w:tcMar>
              <w:top w:w="100" w:type="dxa"/>
              <w:left w:w="100" w:type="dxa"/>
              <w:bottom w:w="100" w:type="dxa"/>
              <w:right w:w="100" w:type="dxa"/>
            </w:tcMar>
          </w:tcPr>
          <w:p w:rsidR="000E15BA" w:rsidRPr="002E25C3" w:rsidRDefault="00FF7057">
            <w:pPr>
              <w:widowControl w:val="0"/>
              <w:spacing w:line="240" w:lineRule="auto"/>
              <w:jc w:val="center"/>
              <w:rPr>
                <w:rFonts w:ascii="Calibri" w:eastAsia="Calibri" w:hAnsi="Calibri" w:cs="Calibri"/>
                <w:b/>
                <w:sz w:val="20"/>
                <w:szCs w:val="20"/>
                <w:highlight w:val="cyan"/>
              </w:rPr>
            </w:pPr>
            <w:r w:rsidRPr="002E25C3">
              <w:rPr>
                <w:rFonts w:ascii="Calibri" w:eastAsia="Calibri" w:hAnsi="Calibri" w:cs="Calibri"/>
                <w:b/>
                <w:sz w:val="20"/>
                <w:szCs w:val="20"/>
                <w:highlight w:val="cyan"/>
              </w:rPr>
              <w:t>6</w:t>
            </w:r>
          </w:p>
        </w:tc>
        <w:tc>
          <w:tcPr>
            <w:tcW w:w="2400" w:type="dxa"/>
            <w:shd w:val="clear" w:color="auto" w:fill="auto"/>
            <w:tcMar>
              <w:top w:w="100" w:type="dxa"/>
              <w:left w:w="100" w:type="dxa"/>
              <w:bottom w:w="100" w:type="dxa"/>
              <w:right w:w="100" w:type="dxa"/>
            </w:tcMar>
          </w:tcPr>
          <w:p w:rsidR="000E15BA" w:rsidRPr="002E25C3" w:rsidRDefault="00FF7057">
            <w:pPr>
              <w:widowControl w:val="0"/>
              <w:spacing w:line="240" w:lineRule="auto"/>
              <w:rPr>
                <w:rFonts w:ascii="Calibri" w:eastAsia="Calibri" w:hAnsi="Calibri" w:cs="Calibri"/>
                <w:b/>
                <w:sz w:val="20"/>
                <w:szCs w:val="20"/>
                <w:highlight w:val="cyan"/>
              </w:rPr>
            </w:pPr>
            <w:r w:rsidRPr="002E25C3">
              <w:rPr>
                <w:rFonts w:ascii="Calibri" w:eastAsia="Calibri" w:hAnsi="Calibri" w:cs="Calibri"/>
                <w:b/>
                <w:sz w:val="20"/>
                <w:szCs w:val="20"/>
                <w:highlight w:val="cyan"/>
              </w:rPr>
              <w:t xml:space="preserve">Payment Plan </w:t>
            </w:r>
          </w:p>
        </w:tc>
        <w:tc>
          <w:tcPr>
            <w:tcW w:w="6165" w:type="dxa"/>
            <w:shd w:val="clear" w:color="auto" w:fill="auto"/>
            <w:tcMar>
              <w:top w:w="100" w:type="dxa"/>
              <w:left w:w="100" w:type="dxa"/>
              <w:bottom w:w="100" w:type="dxa"/>
              <w:right w:w="100" w:type="dxa"/>
            </w:tcMar>
          </w:tcPr>
          <w:p w:rsidR="000E15BA" w:rsidRPr="0009385C" w:rsidRDefault="0009385C">
            <w:pPr>
              <w:widowControl w:val="0"/>
              <w:spacing w:line="240" w:lineRule="auto"/>
              <w:jc w:val="both"/>
              <w:rPr>
                <w:rFonts w:ascii="Calibri" w:eastAsia="Calibri" w:hAnsi="Calibri" w:cs="Calibri"/>
                <w:sz w:val="24"/>
                <w:szCs w:val="24"/>
              </w:rPr>
            </w:pPr>
            <w:r w:rsidRPr="0009385C">
              <w:rPr>
                <w:rFonts w:ascii="Calibri" w:eastAsia="Calibri" w:hAnsi="Calibri" w:cs="Calibri"/>
                <w:sz w:val="24"/>
                <w:szCs w:val="24"/>
              </w:rPr>
              <w:t>Breakdown</w:t>
            </w:r>
            <w:r w:rsidR="002E25C3" w:rsidRPr="0009385C">
              <w:rPr>
                <w:rFonts w:ascii="Calibri" w:eastAsia="Calibri" w:hAnsi="Calibri" w:cs="Calibri"/>
                <w:sz w:val="24"/>
                <w:szCs w:val="24"/>
              </w:rPr>
              <w:t xml:space="preserve"> of payment of price of project in 3 parts:</w:t>
            </w:r>
            <w:r w:rsidR="002E25C3" w:rsidRPr="0009385C">
              <w:rPr>
                <w:rFonts w:ascii="Calibri" w:eastAsia="Calibri" w:hAnsi="Calibri" w:cs="Calibri"/>
                <w:sz w:val="24"/>
                <w:szCs w:val="24"/>
              </w:rPr>
              <w:br/>
              <w:t>for example:</w:t>
            </w:r>
          </w:p>
          <w:p w:rsidR="002E25C3" w:rsidRPr="0009385C" w:rsidRDefault="002E25C3">
            <w:pPr>
              <w:widowControl w:val="0"/>
              <w:spacing w:line="240" w:lineRule="auto"/>
              <w:jc w:val="both"/>
              <w:rPr>
                <w:rFonts w:ascii="Calibri" w:eastAsia="Calibri" w:hAnsi="Calibri" w:cs="Calibri"/>
                <w:sz w:val="24"/>
                <w:szCs w:val="24"/>
              </w:rPr>
            </w:pPr>
            <w:r w:rsidRPr="0009385C">
              <w:rPr>
                <w:rFonts w:ascii="Calibri" w:eastAsia="Calibri" w:hAnsi="Calibri" w:cs="Calibri"/>
                <w:sz w:val="24"/>
                <w:szCs w:val="24"/>
              </w:rPr>
              <w:t>25% before start of development(programming)</w:t>
            </w:r>
          </w:p>
          <w:p w:rsidR="002E25C3" w:rsidRPr="0009385C" w:rsidRDefault="002E25C3">
            <w:pPr>
              <w:widowControl w:val="0"/>
              <w:spacing w:line="240" w:lineRule="auto"/>
              <w:jc w:val="both"/>
              <w:rPr>
                <w:rFonts w:ascii="Calibri" w:eastAsia="Calibri" w:hAnsi="Calibri" w:cs="Calibri"/>
                <w:sz w:val="24"/>
                <w:szCs w:val="24"/>
              </w:rPr>
            </w:pPr>
            <w:r w:rsidRPr="0009385C">
              <w:rPr>
                <w:rFonts w:ascii="Calibri" w:eastAsia="Calibri" w:hAnsi="Calibri" w:cs="Calibri"/>
                <w:sz w:val="24"/>
                <w:szCs w:val="24"/>
              </w:rPr>
              <w:t>25 % before start of UAT</w:t>
            </w:r>
          </w:p>
          <w:p w:rsidR="002E25C3" w:rsidRDefault="002E25C3">
            <w:pPr>
              <w:widowControl w:val="0"/>
              <w:spacing w:line="240" w:lineRule="auto"/>
              <w:jc w:val="both"/>
              <w:rPr>
                <w:rFonts w:ascii="Calibri" w:eastAsia="Calibri" w:hAnsi="Calibri" w:cs="Calibri"/>
                <w:sz w:val="20"/>
                <w:szCs w:val="20"/>
              </w:rPr>
            </w:pPr>
            <w:r w:rsidRPr="0009385C">
              <w:rPr>
                <w:rFonts w:ascii="Calibri" w:eastAsia="Calibri" w:hAnsi="Calibri" w:cs="Calibri"/>
                <w:sz w:val="24"/>
                <w:szCs w:val="24"/>
              </w:rPr>
              <w:t>50% after Go Live /Final Deployment</w:t>
            </w:r>
          </w:p>
        </w:tc>
      </w:tr>
      <w:tr w:rsidR="000E15BA">
        <w:tc>
          <w:tcPr>
            <w:tcW w:w="79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7</w:t>
            </w:r>
          </w:p>
        </w:tc>
        <w:tc>
          <w:tcPr>
            <w:tcW w:w="24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sz w:val="20"/>
                <w:szCs w:val="20"/>
              </w:rPr>
            </w:pPr>
            <w:r>
              <w:rPr>
                <w:rFonts w:ascii="Calibri" w:eastAsia="Calibri" w:hAnsi="Calibri" w:cs="Calibri"/>
                <w:sz w:val="20"/>
                <w:szCs w:val="20"/>
              </w:rPr>
              <w:t>Cancellation</w:t>
            </w:r>
          </w:p>
        </w:tc>
        <w:tc>
          <w:tcPr>
            <w:tcW w:w="6165" w:type="dxa"/>
            <w:shd w:val="clear" w:color="auto" w:fill="auto"/>
            <w:tcMar>
              <w:top w:w="100" w:type="dxa"/>
              <w:left w:w="100" w:type="dxa"/>
              <w:bottom w:w="100" w:type="dxa"/>
              <w:right w:w="100" w:type="dxa"/>
            </w:tcMar>
          </w:tcPr>
          <w:p w:rsidR="000E15BA" w:rsidRDefault="000E15BA">
            <w:pPr>
              <w:widowControl w:val="0"/>
              <w:spacing w:line="240" w:lineRule="auto"/>
              <w:jc w:val="both"/>
              <w:rPr>
                <w:rFonts w:ascii="Calibri" w:eastAsia="Calibri" w:hAnsi="Calibri" w:cs="Calibri"/>
                <w:sz w:val="20"/>
                <w:szCs w:val="20"/>
              </w:rPr>
            </w:pPr>
          </w:p>
        </w:tc>
      </w:tr>
      <w:tr w:rsidR="000E15BA">
        <w:tc>
          <w:tcPr>
            <w:tcW w:w="79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8</w:t>
            </w:r>
          </w:p>
        </w:tc>
        <w:tc>
          <w:tcPr>
            <w:tcW w:w="2400" w:type="dxa"/>
            <w:shd w:val="clear" w:color="auto" w:fill="auto"/>
            <w:tcMar>
              <w:top w:w="100" w:type="dxa"/>
              <w:left w:w="100" w:type="dxa"/>
              <w:bottom w:w="100" w:type="dxa"/>
              <w:right w:w="100" w:type="dxa"/>
            </w:tcMar>
          </w:tcPr>
          <w:p w:rsidR="000E15BA" w:rsidRDefault="0009385C">
            <w:pPr>
              <w:widowControl w:val="0"/>
              <w:spacing w:line="240" w:lineRule="auto"/>
              <w:rPr>
                <w:rFonts w:ascii="Calibri" w:eastAsia="Calibri" w:hAnsi="Calibri" w:cs="Calibri"/>
                <w:sz w:val="20"/>
                <w:szCs w:val="20"/>
              </w:rPr>
            </w:pPr>
            <w:r w:rsidRPr="0009385C">
              <w:rPr>
                <w:rFonts w:ascii="Calibri" w:eastAsia="Calibri" w:hAnsi="Calibri" w:cs="Calibri"/>
                <w:sz w:val="20"/>
                <w:szCs w:val="20"/>
                <w:highlight w:val="cyan"/>
              </w:rPr>
              <w:t>Support Period</w:t>
            </w:r>
          </w:p>
        </w:tc>
        <w:tc>
          <w:tcPr>
            <w:tcW w:w="6165" w:type="dxa"/>
            <w:shd w:val="clear" w:color="auto" w:fill="auto"/>
            <w:tcMar>
              <w:top w:w="100" w:type="dxa"/>
              <w:left w:w="100" w:type="dxa"/>
              <w:bottom w:w="100" w:type="dxa"/>
              <w:right w:w="100" w:type="dxa"/>
            </w:tcMar>
          </w:tcPr>
          <w:p w:rsidR="000E15BA" w:rsidRDefault="000E15BA">
            <w:pPr>
              <w:widowControl w:val="0"/>
              <w:spacing w:line="240" w:lineRule="auto"/>
              <w:jc w:val="both"/>
              <w:rPr>
                <w:rFonts w:ascii="Calibri" w:eastAsia="Calibri" w:hAnsi="Calibri" w:cs="Calibri"/>
                <w:sz w:val="20"/>
                <w:szCs w:val="20"/>
              </w:rPr>
            </w:pPr>
          </w:p>
        </w:tc>
      </w:tr>
      <w:tr w:rsidR="000E15BA">
        <w:tc>
          <w:tcPr>
            <w:tcW w:w="795" w:type="dxa"/>
            <w:shd w:val="clear" w:color="auto" w:fill="auto"/>
            <w:tcMar>
              <w:top w:w="100" w:type="dxa"/>
              <w:left w:w="100" w:type="dxa"/>
              <w:bottom w:w="100" w:type="dxa"/>
              <w:right w:w="100" w:type="dxa"/>
            </w:tcMar>
          </w:tcPr>
          <w:p w:rsidR="000E15BA" w:rsidRDefault="000E15BA">
            <w:pPr>
              <w:widowControl w:val="0"/>
              <w:spacing w:line="240" w:lineRule="auto"/>
              <w:jc w:val="center"/>
              <w:rPr>
                <w:rFonts w:ascii="Calibri" w:eastAsia="Calibri" w:hAnsi="Calibri" w:cs="Calibri"/>
                <w:sz w:val="20"/>
                <w:szCs w:val="20"/>
              </w:rPr>
            </w:pPr>
          </w:p>
        </w:tc>
        <w:tc>
          <w:tcPr>
            <w:tcW w:w="24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sz w:val="20"/>
                <w:szCs w:val="20"/>
              </w:rPr>
            </w:pPr>
            <w:r w:rsidRPr="0009385C">
              <w:rPr>
                <w:rFonts w:ascii="Calibri" w:eastAsia="Calibri" w:hAnsi="Calibri" w:cs="Calibri"/>
                <w:sz w:val="20"/>
                <w:szCs w:val="20"/>
                <w:highlight w:val="cyan"/>
              </w:rPr>
              <w:t>Ongoing Support and Maintenance</w:t>
            </w:r>
          </w:p>
        </w:tc>
        <w:tc>
          <w:tcPr>
            <w:tcW w:w="6165" w:type="dxa"/>
            <w:shd w:val="clear" w:color="auto" w:fill="auto"/>
            <w:tcMar>
              <w:top w:w="100" w:type="dxa"/>
              <w:left w:w="100" w:type="dxa"/>
              <w:bottom w:w="100" w:type="dxa"/>
              <w:right w:w="100" w:type="dxa"/>
            </w:tcMar>
          </w:tcPr>
          <w:p w:rsidR="000E15BA" w:rsidRDefault="000E15BA">
            <w:pPr>
              <w:widowControl w:val="0"/>
              <w:spacing w:line="240" w:lineRule="auto"/>
              <w:jc w:val="both"/>
              <w:rPr>
                <w:rFonts w:ascii="Calibri" w:eastAsia="Calibri" w:hAnsi="Calibri" w:cs="Calibri"/>
                <w:sz w:val="20"/>
                <w:szCs w:val="20"/>
              </w:rPr>
            </w:pPr>
          </w:p>
        </w:tc>
      </w:tr>
      <w:tr w:rsidR="000E15BA">
        <w:tc>
          <w:tcPr>
            <w:tcW w:w="79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10</w:t>
            </w:r>
          </w:p>
        </w:tc>
        <w:tc>
          <w:tcPr>
            <w:tcW w:w="24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sz w:val="20"/>
                <w:szCs w:val="20"/>
              </w:rPr>
            </w:pPr>
            <w:r>
              <w:rPr>
                <w:rFonts w:ascii="Calibri" w:eastAsia="Calibri" w:hAnsi="Calibri" w:cs="Calibri"/>
                <w:sz w:val="20"/>
                <w:szCs w:val="20"/>
              </w:rPr>
              <w:t>Intellectual Property</w:t>
            </w:r>
          </w:p>
        </w:tc>
        <w:tc>
          <w:tcPr>
            <w:tcW w:w="6165" w:type="dxa"/>
            <w:shd w:val="clear" w:color="auto" w:fill="auto"/>
            <w:tcMar>
              <w:top w:w="100" w:type="dxa"/>
              <w:left w:w="100" w:type="dxa"/>
              <w:bottom w:w="100" w:type="dxa"/>
              <w:right w:w="100" w:type="dxa"/>
            </w:tcMar>
          </w:tcPr>
          <w:p w:rsidR="000E15BA" w:rsidRDefault="000E15BA">
            <w:pPr>
              <w:widowControl w:val="0"/>
              <w:spacing w:line="240" w:lineRule="auto"/>
              <w:jc w:val="both"/>
              <w:rPr>
                <w:rFonts w:ascii="Calibri" w:eastAsia="Calibri" w:hAnsi="Calibri" w:cs="Calibri"/>
                <w:sz w:val="20"/>
                <w:szCs w:val="20"/>
              </w:rPr>
            </w:pPr>
          </w:p>
        </w:tc>
      </w:tr>
      <w:tr w:rsidR="000E15BA">
        <w:tc>
          <w:tcPr>
            <w:tcW w:w="79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11</w:t>
            </w:r>
          </w:p>
        </w:tc>
        <w:tc>
          <w:tcPr>
            <w:tcW w:w="24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sz w:val="20"/>
                <w:szCs w:val="20"/>
              </w:rPr>
            </w:pPr>
            <w:r>
              <w:rPr>
                <w:rFonts w:ascii="Calibri" w:eastAsia="Calibri" w:hAnsi="Calibri" w:cs="Calibri"/>
                <w:sz w:val="20"/>
                <w:szCs w:val="20"/>
              </w:rPr>
              <w:t>Human Recourse</w:t>
            </w:r>
          </w:p>
        </w:tc>
        <w:tc>
          <w:tcPr>
            <w:tcW w:w="6165" w:type="dxa"/>
            <w:shd w:val="clear" w:color="auto" w:fill="auto"/>
            <w:tcMar>
              <w:top w:w="100" w:type="dxa"/>
              <w:left w:w="100" w:type="dxa"/>
              <w:bottom w:w="100" w:type="dxa"/>
              <w:right w:w="100" w:type="dxa"/>
            </w:tcMar>
          </w:tcPr>
          <w:p w:rsidR="000E15BA" w:rsidRDefault="000E15BA">
            <w:pPr>
              <w:widowControl w:val="0"/>
              <w:spacing w:line="240" w:lineRule="auto"/>
              <w:jc w:val="both"/>
              <w:rPr>
                <w:rFonts w:ascii="Calibri" w:eastAsia="Calibri" w:hAnsi="Calibri" w:cs="Calibri"/>
                <w:sz w:val="20"/>
                <w:szCs w:val="20"/>
              </w:rPr>
            </w:pPr>
          </w:p>
        </w:tc>
      </w:tr>
      <w:tr w:rsidR="000E15BA">
        <w:tc>
          <w:tcPr>
            <w:tcW w:w="795" w:type="dxa"/>
            <w:shd w:val="clear" w:color="auto" w:fill="auto"/>
            <w:tcMar>
              <w:top w:w="100" w:type="dxa"/>
              <w:left w:w="100" w:type="dxa"/>
              <w:bottom w:w="100" w:type="dxa"/>
              <w:right w:w="100" w:type="dxa"/>
            </w:tcMar>
          </w:tcPr>
          <w:p w:rsidR="000E15BA" w:rsidRDefault="00FF7057">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2400" w:type="dxa"/>
            <w:shd w:val="clear" w:color="auto" w:fill="auto"/>
            <w:tcMar>
              <w:top w:w="100" w:type="dxa"/>
              <w:left w:w="100" w:type="dxa"/>
              <w:bottom w:w="100" w:type="dxa"/>
              <w:right w:w="100" w:type="dxa"/>
            </w:tcMar>
          </w:tcPr>
          <w:p w:rsidR="000E15BA" w:rsidRDefault="00FF7057">
            <w:pPr>
              <w:widowControl w:val="0"/>
              <w:spacing w:line="240" w:lineRule="auto"/>
              <w:rPr>
                <w:rFonts w:ascii="Calibri" w:eastAsia="Calibri" w:hAnsi="Calibri" w:cs="Calibri"/>
                <w:sz w:val="20"/>
                <w:szCs w:val="20"/>
              </w:rPr>
            </w:pPr>
            <w:r>
              <w:rPr>
                <w:rFonts w:ascii="Calibri" w:eastAsia="Calibri" w:hAnsi="Calibri" w:cs="Calibri"/>
                <w:sz w:val="20"/>
                <w:szCs w:val="20"/>
              </w:rPr>
              <w:t>Acceptance</w:t>
            </w:r>
          </w:p>
        </w:tc>
        <w:tc>
          <w:tcPr>
            <w:tcW w:w="6165" w:type="dxa"/>
            <w:shd w:val="clear" w:color="auto" w:fill="auto"/>
            <w:tcMar>
              <w:top w:w="100" w:type="dxa"/>
              <w:left w:w="100" w:type="dxa"/>
              <w:bottom w:w="100" w:type="dxa"/>
              <w:right w:w="100" w:type="dxa"/>
            </w:tcMar>
          </w:tcPr>
          <w:p w:rsidR="000E15BA" w:rsidRDefault="000E15BA">
            <w:pPr>
              <w:widowControl w:val="0"/>
              <w:spacing w:line="240" w:lineRule="auto"/>
              <w:jc w:val="both"/>
              <w:rPr>
                <w:rFonts w:ascii="Calibri" w:eastAsia="Calibri" w:hAnsi="Calibri" w:cs="Calibri"/>
                <w:sz w:val="20"/>
                <w:szCs w:val="20"/>
              </w:rPr>
            </w:pPr>
          </w:p>
        </w:tc>
      </w:tr>
    </w:tbl>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p>
    <w:p w:rsidR="000E15BA" w:rsidRDefault="000E15BA">
      <w:pPr>
        <w:rPr>
          <w:rFonts w:ascii="Calibri" w:eastAsia="Calibri" w:hAnsi="Calibri" w:cs="Calibri"/>
        </w:rPr>
      </w:pPr>
      <w:bookmarkStart w:id="18" w:name="_avuoas609nsz" w:colFirst="0" w:colLast="0"/>
      <w:bookmarkEnd w:id="18"/>
    </w:p>
    <w:p w:rsidR="000E15BA" w:rsidRDefault="000E15BA">
      <w:pPr>
        <w:rPr>
          <w:rFonts w:ascii="Calibri" w:eastAsia="Calibri" w:hAnsi="Calibri" w:cs="Calibri"/>
        </w:rPr>
      </w:pPr>
    </w:p>
    <w:sectPr w:rsidR="000E15B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6C4" w:rsidRDefault="000636C4">
      <w:pPr>
        <w:spacing w:line="240" w:lineRule="auto"/>
      </w:pPr>
      <w:r>
        <w:separator/>
      </w:r>
    </w:p>
  </w:endnote>
  <w:endnote w:type="continuationSeparator" w:id="0">
    <w:p w:rsidR="000636C4" w:rsidRDefault="00063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5BA" w:rsidRDefault="000E15BA">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6C4" w:rsidRDefault="000636C4">
      <w:pPr>
        <w:spacing w:line="240" w:lineRule="auto"/>
      </w:pPr>
      <w:r>
        <w:separator/>
      </w:r>
    </w:p>
  </w:footnote>
  <w:footnote w:type="continuationSeparator" w:id="0">
    <w:p w:rsidR="000636C4" w:rsidRDefault="000636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5BA" w:rsidRDefault="00FF7057">
    <w:pPr>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350D8B">
      <w:rPr>
        <w:rFonts w:ascii="Calibri" w:eastAsia="Calibri" w:hAnsi="Calibri" w:cs="Calibri"/>
        <w:noProof/>
        <w:sz w:val="20"/>
        <w:szCs w:val="20"/>
      </w:rPr>
      <w:t>1</w:t>
    </w:r>
    <w:r>
      <w:rPr>
        <w:rFonts w:ascii="Calibri" w:eastAsia="Calibri" w:hAnsi="Calibri" w:cs="Calibri"/>
        <w:sz w:val="20"/>
        <w:szCs w:val="20"/>
      </w:rPr>
      <w:fldChar w:fldCharType="end"/>
    </w:r>
  </w:p>
  <w:p w:rsidR="000E15BA" w:rsidRDefault="000E15BA">
    <w:pPr>
      <w:rPr>
        <w:rFonts w:ascii="Calibri" w:eastAsia="Calibri" w:hAnsi="Calibri" w:cs="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F205925"/>
    <w:multiLevelType w:val="multilevel"/>
    <w:tmpl w:val="BF2059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5BA"/>
    <w:rsid w:val="000636C4"/>
    <w:rsid w:val="0009385C"/>
    <w:rsid w:val="000E15BA"/>
    <w:rsid w:val="002E25C3"/>
    <w:rsid w:val="00350D8B"/>
    <w:rsid w:val="004A66FA"/>
    <w:rsid w:val="00661E7C"/>
    <w:rsid w:val="007435FD"/>
    <w:rsid w:val="00B44980"/>
    <w:rsid w:val="00FF7057"/>
    <w:rsid w:val="2733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A3EEF0-9E4F-4DC0-97F4-CFBB2E02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nhideWhenUsed/>
    <w:qFormat/>
    <w:rsid w:val="007435F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styleId="Strong">
    <w:name w:val="Strong"/>
    <w:basedOn w:val="DefaultParagraphFont"/>
    <w:qFormat/>
    <w:rsid w:val="007435FD"/>
    <w:rPr>
      <w:b/>
      <w:bCs/>
    </w:rPr>
  </w:style>
  <w:style w:type="character" w:customStyle="1" w:styleId="Heading7Char">
    <w:name w:val="Heading 7 Char"/>
    <w:basedOn w:val="DefaultParagraphFont"/>
    <w:link w:val="Heading7"/>
    <w:rsid w:val="007435FD"/>
    <w:rPr>
      <w:rFonts w:asciiTheme="majorHAnsi" w:eastAsiaTheme="majorEastAsia" w:hAnsiTheme="majorHAnsi" w:cstheme="majorBidi"/>
      <w:i/>
      <w:iCs/>
      <w:color w:val="243F60" w:themeColor="accent1" w:themeShade="7F"/>
      <w:sz w:val="22"/>
      <w:szCs w:val="22"/>
      <w:lang w:val="en"/>
    </w:rPr>
  </w:style>
  <w:style w:type="character" w:styleId="BookTitle">
    <w:name w:val="Book Title"/>
    <w:basedOn w:val="DefaultParagraphFont"/>
    <w:uiPriority w:val="33"/>
    <w:qFormat/>
    <w:rsid w:val="007435FD"/>
    <w:rPr>
      <w:b/>
      <w:bCs/>
      <w:i/>
      <w:iCs/>
      <w:spacing w:val="5"/>
    </w:rPr>
  </w:style>
  <w:style w:type="character" w:styleId="Emphasis">
    <w:name w:val="Emphasis"/>
    <w:basedOn w:val="DefaultParagraphFont"/>
    <w:qFormat/>
    <w:rsid w:val="00743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tech4girls-29</dc:creator>
  <cp:lastModifiedBy>HOME</cp:lastModifiedBy>
  <cp:revision>3</cp:revision>
  <dcterms:created xsi:type="dcterms:W3CDTF">2021-09-14T09:10:00Z</dcterms:created>
  <dcterms:modified xsi:type="dcterms:W3CDTF">2021-09-14T09:10:00Z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